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E3028"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Structures &amp; Algorithms Exercises</w:t>
      </w:r>
    </w:p>
    <w:p w14:paraId="369976C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Exercise 1: Inventory Management System</w:t>
      </w:r>
    </w:p>
    <w:p w14:paraId="1C8423B6">
      <w:pPr>
        <w:rPr>
          <w:rFonts w:hint="default" w:ascii="Times New Roman" w:hAnsi="Times New Roman" w:cs="Times New Roman"/>
          <w:sz w:val="28"/>
          <w:szCs w:val="28"/>
        </w:rPr>
      </w:pPr>
    </w:p>
    <w:p w14:paraId="011A8E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the Problem:</w:t>
      </w:r>
    </w:p>
    <w:p w14:paraId="1DE305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Efficient data structures and algorithms are essential for handling large inventories as they directly influence the speed and memory usage of storage, search, and update operations. In real-time warehouse environments, quick access to product details is critical for operations and customer satisfaction.</w:t>
      </w:r>
    </w:p>
    <w:p w14:paraId="42E227FE">
      <w:pPr>
        <w:rPr>
          <w:rFonts w:hint="default" w:ascii="Times New Roman" w:hAnsi="Times New Roman" w:cs="Times New Roman"/>
          <w:sz w:val="28"/>
          <w:szCs w:val="28"/>
        </w:rPr>
      </w:pPr>
    </w:p>
    <w:p w14:paraId="60A636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Suitable data structures include:</w:t>
      </w:r>
    </w:p>
    <w:p w14:paraId="2D2958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HashMap: Best for key-based access such as using product ID.</w:t>
      </w:r>
    </w:p>
    <w:p w14:paraId="5721FB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ArrayList: Useful for simple sequential access or small inventories.</w:t>
      </w:r>
    </w:p>
    <w:p w14:paraId="25D5BCCB">
      <w:pPr>
        <w:rPr>
          <w:rFonts w:hint="default" w:ascii="Times New Roman" w:hAnsi="Times New Roman" w:cs="Times New Roman"/>
          <w:sz w:val="28"/>
          <w:szCs w:val="28"/>
        </w:rPr>
      </w:pPr>
    </w:p>
    <w:p w14:paraId="7B3553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37F734D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new Java project is created for managing inventory.</w:t>
      </w:r>
    </w:p>
    <w:p w14:paraId="74958415">
      <w:pPr>
        <w:rPr>
          <w:rFonts w:hint="default" w:ascii="Times New Roman" w:hAnsi="Times New Roman" w:cs="Times New Roman"/>
          <w:sz w:val="28"/>
          <w:szCs w:val="28"/>
        </w:rPr>
      </w:pPr>
    </w:p>
    <w:p w14:paraId="0CD166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3954B57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Product class is defined with attributes: productId, productName, quantity, and price.</w:t>
      </w:r>
    </w:p>
    <w:p w14:paraId="431BCF33">
      <w:pPr>
        <w:rPr>
          <w:rFonts w:hint="default" w:ascii="Times New Roman" w:hAnsi="Times New Roman" w:cs="Times New Roman"/>
          <w:sz w:val="28"/>
          <w:szCs w:val="28"/>
        </w:rPr>
      </w:pPr>
    </w:p>
    <w:p w14:paraId="63BEBB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HashMap&lt;Integer, Product&gt; is used for storing products, with the following methods:</w:t>
      </w:r>
    </w:p>
    <w:p w14:paraId="6FAE3F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addProduct(Product p)</w:t>
      </w:r>
    </w:p>
    <w:p w14:paraId="6759FF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updateProduct(int id, Product updatedProduct)</w:t>
      </w:r>
    </w:p>
    <w:p w14:paraId="13BEF6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deleteProduct(int id)</w:t>
      </w:r>
    </w:p>
    <w:p w14:paraId="24559D3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1984E5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java.util.*;</w:t>
      </w:r>
    </w:p>
    <w:p w14:paraId="30A5DDC8">
      <w:pPr>
        <w:rPr>
          <w:rFonts w:hint="default" w:ascii="Times New Roman" w:hAnsi="Times New Roman" w:cs="Times New Roman"/>
          <w:sz w:val="28"/>
          <w:szCs w:val="28"/>
        </w:rPr>
      </w:pPr>
    </w:p>
    <w:p w14:paraId="6A185AD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Product {</w:t>
      </w:r>
    </w:p>
    <w:p w14:paraId="234868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productId;</w:t>
      </w:r>
    </w:p>
    <w:p w14:paraId="262BA6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productName;</w:t>
      </w:r>
    </w:p>
    <w:p w14:paraId="0D0EF9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quantity;</w:t>
      </w:r>
    </w:p>
    <w:p w14:paraId="4F727E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double price;</w:t>
      </w:r>
    </w:p>
    <w:p w14:paraId="5E0EEA34">
      <w:pPr>
        <w:rPr>
          <w:rFonts w:hint="default" w:ascii="Times New Roman" w:hAnsi="Times New Roman" w:cs="Times New Roman"/>
          <w:sz w:val="28"/>
          <w:szCs w:val="28"/>
        </w:rPr>
      </w:pPr>
    </w:p>
    <w:p w14:paraId="34BADE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Product(int id, String name, int qty, double price) {</w:t>
      </w:r>
    </w:p>
    <w:p w14:paraId="1DAAD0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this.productId = id;</w:t>
      </w:r>
    </w:p>
    <w:p w14:paraId="79C8A5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this.productName = name;</w:t>
      </w:r>
    </w:p>
    <w:p w14:paraId="2FFBC4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this.quantity = qty;</w:t>
      </w:r>
    </w:p>
    <w:p w14:paraId="65A72D6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this.price = price;</w:t>
      </w:r>
    </w:p>
    <w:p w14:paraId="3CF26E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3170E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92EED12">
      <w:pPr>
        <w:rPr>
          <w:rFonts w:hint="default" w:ascii="Times New Roman" w:hAnsi="Times New Roman" w:cs="Times New Roman"/>
          <w:sz w:val="28"/>
          <w:szCs w:val="28"/>
        </w:rPr>
      </w:pPr>
    </w:p>
    <w:p w14:paraId="632442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InventoryManager {</w:t>
      </w:r>
    </w:p>
    <w:p w14:paraId="1F995F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HashMap&lt;Integer, Product&gt; inventory = new HashMap&lt;&gt;();</w:t>
      </w:r>
    </w:p>
    <w:p w14:paraId="6005041A">
      <w:pPr>
        <w:rPr>
          <w:rFonts w:hint="default" w:ascii="Times New Roman" w:hAnsi="Times New Roman" w:cs="Times New Roman"/>
          <w:sz w:val="28"/>
          <w:szCs w:val="28"/>
        </w:rPr>
      </w:pPr>
    </w:p>
    <w:p w14:paraId="539D20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addProduct(Product p) {</w:t>
      </w:r>
    </w:p>
    <w:p w14:paraId="5FDD57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inventory.put(p.productId, p);</w:t>
      </w:r>
    </w:p>
    <w:p w14:paraId="27C9B0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25F7A41">
      <w:pPr>
        <w:rPr>
          <w:rFonts w:hint="default" w:ascii="Times New Roman" w:hAnsi="Times New Roman" w:cs="Times New Roman"/>
          <w:sz w:val="28"/>
          <w:szCs w:val="28"/>
        </w:rPr>
      </w:pPr>
    </w:p>
    <w:p w14:paraId="56D597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updateProduct(int id, Product updated) {</w:t>
      </w:r>
    </w:p>
    <w:p w14:paraId="19BBC45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inventory.put(id, updated);</w:t>
      </w:r>
    </w:p>
    <w:p w14:paraId="3ABDE5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9E6468B">
      <w:pPr>
        <w:rPr>
          <w:rFonts w:hint="default" w:ascii="Times New Roman" w:hAnsi="Times New Roman" w:cs="Times New Roman"/>
          <w:sz w:val="28"/>
          <w:szCs w:val="28"/>
        </w:rPr>
      </w:pPr>
    </w:p>
    <w:p w14:paraId="6E7E17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deleteProduct(int id) {</w:t>
      </w:r>
    </w:p>
    <w:p w14:paraId="52B8FC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inventory.remove(id);</w:t>
      </w:r>
    </w:p>
    <w:p w14:paraId="4EAA64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FE7C732">
      <w:pPr>
        <w:rPr>
          <w:rFonts w:hint="default" w:ascii="Times New Roman" w:hAnsi="Times New Roman" w:cs="Times New Roman"/>
          <w:sz w:val="28"/>
          <w:szCs w:val="28"/>
        </w:rPr>
      </w:pPr>
    </w:p>
    <w:p w14:paraId="1D0949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displayInventory() {</w:t>
      </w:r>
    </w:p>
    <w:p w14:paraId="69897C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(Product p : inventory.values()) {</w:t>
      </w:r>
    </w:p>
    <w:p w14:paraId="1C8446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System.out.println(p.productId + " - " + p.productName + " - " + p.quantity + " - $" + p.price);</w:t>
      </w:r>
    </w:p>
    <w:p w14:paraId="044F60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340053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7560ED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7B3D274">
      <w:pPr>
        <w:rPr>
          <w:rFonts w:hint="default" w:ascii="Times New Roman" w:hAnsi="Times New Roman" w:cs="Times New Roman"/>
          <w:sz w:val="28"/>
          <w:szCs w:val="28"/>
        </w:rPr>
      </w:pPr>
    </w:p>
    <w:p w14:paraId="0F6282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2CAB71D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08B3A74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InventoryManager manager = new InventoryManager();</w:t>
      </w:r>
    </w:p>
    <w:p w14:paraId="369D302A">
      <w:pPr>
        <w:rPr>
          <w:rFonts w:hint="default" w:ascii="Times New Roman" w:hAnsi="Times New Roman" w:cs="Times New Roman"/>
          <w:sz w:val="28"/>
          <w:szCs w:val="28"/>
        </w:rPr>
      </w:pPr>
    </w:p>
    <w:p w14:paraId="439578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Product p1 = new Product(101, "Laptop", 10, 75000.0);</w:t>
      </w:r>
    </w:p>
    <w:p w14:paraId="10E91AC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Product p2 = new Product(102, "Mouse", 50, 500.0);</w:t>
      </w:r>
    </w:p>
    <w:p w14:paraId="510161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Product p3 = new Product(103, "Keyboard", 30, 1500.0);</w:t>
      </w:r>
    </w:p>
    <w:p w14:paraId="493EEB10">
      <w:pPr>
        <w:rPr>
          <w:rFonts w:hint="default" w:ascii="Times New Roman" w:hAnsi="Times New Roman" w:cs="Times New Roman"/>
          <w:sz w:val="28"/>
          <w:szCs w:val="28"/>
        </w:rPr>
      </w:pPr>
    </w:p>
    <w:p w14:paraId="0436E4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manager.addProduct(p1);</w:t>
      </w:r>
    </w:p>
    <w:p w14:paraId="36EFA7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manager.addProduct(p2);</w:t>
      </w:r>
    </w:p>
    <w:p w14:paraId="07CA9A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manager.addProduct(p3);</w:t>
      </w:r>
    </w:p>
    <w:p w14:paraId="2F38E3B5">
      <w:pPr>
        <w:rPr>
          <w:rFonts w:hint="default" w:ascii="Times New Roman" w:hAnsi="Times New Roman" w:cs="Times New Roman"/>
          <w:sz w:val="28"/>
          <w:szCs w:val="28"/>
        </w:rPr>
      </w:pPr>
    </w:p>
    <w:p w14:paraId="568723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System.out.println("Initial Inventory:");</w:t>
      </w:r>
    </w:p>
    <w:p w14:paraId="69D9BB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manager.displayInventory();</w:t>
      </w:r>
    </w:p>
    <w:p w14:paraId="33447428">
      <w:pPr>
        <w:rPr>
          <w:rFonts w:hint="default" w:ascii="Times New Roman" w:hAnsi="Times New Roman" w:cs="Times New Roman"/>
          <w:sz w:val="28"/>
          <w:szCs w:val="28"/>
        </w:rPr>
      </w:pPr>
    </w:p>
    <w:p w14:paraId="33E348B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Product updatedMouse = new Product(102, "Wireless Mouse", 40, 800.0);</w:t>
      </w:r>
    </w:p>
    <w:p w14:paraId="3DC186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manager.updateProduct(102, updatedMouse);</w:t>
      </w:r>
    </w:p>
    <w:p w14:paraId="1440FAC1">
      <w:pPr>
        <w:rPr>
          <w:rFonts w:hint="default" w:ascii="Times New Roman" w:hAnsi="Times New Roman" w:cs="Times New Roman"/>
          <w:sz w:val="28"/>
          <w:szCs w:val="28"/>
        </w:rPr>
      </w:pPr>
    </w:p>
    <w:p w14:paraId="6570E3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manager.deleteProduct(103);</w:t>
      </w:r>
    </w:p>
    <w:p w14:paraId="0C7AD714">
      <w:pPr>
        <w:rPr>
          <w:rFonts w:hint="default" w:ascii="Times New Roman" w:hAnsi="Times New Roman" w:cs="Times New Roman"/>
          <w:sz w:val="28"/>
          <w:szCs w:val="28"/>
        </w:rPr>
      </w:pPr>
    </w:p>
    <w:p w14:paraId="269E55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System.out.println("\nUpdated Inventory:");</w:t>
      </w:r>
    </w:p>
    <w:p w14:paraId="743128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manager.displayInventory();</w:t>
      </w:r>
    </w:p>
    <w:p w14:paraId="4F0CDD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4A380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A8EA44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1656CE8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1320" cy="367030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D024">
      <w:pPr>
        <w:rPr>
          <w:rFonts w:hint="default" w:ascii="Times New Roman" w:hAnsi="Times New Roman" w:cs="Times New Roman"/>
          <w:sz w:val="28"/>
          <w:szCs w:val="28"/>
        </w:rPr>
      </w:pPr>
    </w:p>
    <w:p w14:paraId="19ECAA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2200EE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Add/Update/Delete in a HashMap: O(1) average time.</w:t>
      </w:r>
    </w:p>
    <w:p w14:paraId="353CF1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Optimization includes input validation and consistent hash keys.</w:t>
      </w:r>
    </w:p>
    <w:p w14:paraId="4C8CEB3C">
      <w:pPr>
        <w:rPr>
          <w:rFonts w:hint="default" w:ascii="Times New Roman" w:hAnsi="Times New Roman" w:cs="Times New Roman"/>
          <w:sz w:val="28"/>
          <w:szCs w:val="28"/>
        </w:rPr>
      </w:pPr>
    </w:p>
    <w:p w14:paraId="2A00CCA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26BCD9F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Exercise 2: E-commerce Platform Search Function</w:t>
      </w:r>
    </w:p>
    <w:p w14:paraId="1D0D73A0">
      <w:pPr>
        <w:rPr>
          <w:rFonts w:hint="default" w:ascii="Times New Roman" w:hAnsi="Times New Roman" w:cs="Times New Roman"/>
          <w:sz w:val="28"/>
          <w:szCs w:val="28"/>
        </w:rPr>
      </w:pPr>
    </w:p>
    <w:p w14:paraId="3F0E65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Asymptotic Notation:</w:t>
      </w:r>
    </w:p>
    <w:p w14:paraId="0AAC72A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Big O notation describes the performance or complexity of an algorithm.</w:t>
      </w:r>
    </w:p>
    <w:p w14:paraId="48D7CB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Best case: Optimal condition (e.g., first match in linear search).</w:t>
      </w:r>
    </w:p>
    <w:p w14:paraId="61AA22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Average case: Expected performance over typical inputs.</w:t>
      </w:r>
    </w:p>
    <w:p w14:paraId="3CE463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Worst case: Most time-consuming scenario (e.g., item not found).</w:t>
      </w:r>
    </w:p>
    <w:p w14:paraId="316E0E29">
      <w:pPr>
        <w:rPr>
          <w:rFonts w:hint="default" w:ascii="Times New Roman" w:hAnsi="Times New Roman" w:cs="Times New Roman"/>
          <w:sz w:val="28"/>
          <w:szCs w:val="28"/>
        </w:rPr>
      </w:pPr>
    </w:p>
    <w:p w14:paraId="37F2A4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614F05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Product class includes productId, productName, and category.</w:t>
      </w:r>
    </w:p>
    <w:p w14:paraId="53A19658">
      <w:pPr>
        <w:rPr>
          <w:rFonts w:hint="default" w:ascii="Times New Roman" w:hAnsi="Times New Roman" w:cs="Times New Roman"/>
          <w:sz w:val="28"/>
          <w:szCs w:val="28"/>
        </w:rPr>
      </w:pPr>
    </w:p>
    <w:p w14:paraId="5CCA9BD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631A33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Linear Search: Iterates through unsorted array.</w:t>
      </w:r>
    </w:p>
    <w:p w14:paraId="7AFD92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Binary Search: Requires sorted array of products by name or ID.</w:t>
      </w:r>
    </w:p>
    <w:p w14:paraId="5701E96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486834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java.util.Arrays;</w:t>
      </w:r>
    </w:p>
    <w:p w14:paraId="3C171373">
      <w:pPr>
        <w:rPr>
          <w:rFonts w:hint="default" w:ascii="Times New Roman" w:hAnsi="Times New Roman" w:cs="Times New Roman"/>
          <w:sz w:val="28"/>
          <w:szCs w:val="28"/>
        </w:rPr>
      </w:pPr>
    </w:p>
    <w:p w14:paraId="529D50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SearchProduct {</w:t>
      </w:r>
    </w:p>
    <w:p w14:paraId="1564C4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productId;</w:t>
      </w:r>
    </w:p>
    <w:p w14:paraId="35B279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productName;</w:t>
      </w:r>
    </w:p>
    <w:p w14:paraId="1BAA6E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category;</w:t>
      </w:r>
    </w:p>
    <w:p w14:paraId="3AF02F08">
      <w:pPr>
        <w:rPr>
          <w:rFonts w:hint="default" w:ascii="Times New Roman" w:hAnsi="Times New Roman" w:cs="Times New Roman"/>
          <w:sz w:val="28"/>
          <w:szCs w:val="28"/>
        </w:rPr>
      </w:pPr>
    </w:p>
    <w:p w14:paraId="49EA03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SearchProduct(int id, String name, String category) {</w:t>
      </w:r>
    </w:p>
    <w:p w14:paraId="3BEDB3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this.productId = id;</w:t>
      </w:r>
    </w:p>
    <w:p w14:paraId="396FF8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this.productName = name;</w:t>
      </w:r>
    </w:p>
    <w:p w14:paraId="7AF6F9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this.category = category;</w:t>
      </w:r>
    </w:p>
    <w:p w14:paraId="45B1CE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D7B01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251C1AD">
      <w:pPr>
        <w:rPr>
          <w:rFonts w:hint="default" w:ascii="Times New Roman" w:hAnsi="Times New Roman" w:cs="Times New Roman"/>
          <w:sz w:val="28"/>
          <w:szCs w:val="28"/>
        </w:rPr>
      </w:pPr>
    </w:p>
    <w:p w14:paraId="4C4C77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SearchEngine {</w:t>
      </w:r>
    </w:p>
    <w:p w14:paraId="3166B7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int linearSearch(SearchProduct[] arr, String key) {</w:t>
      </w:r>
    </w:p>
    <w:p w14:paraId="4C9262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 w14:paraId="4830A0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(arr[i].productName.equalsIgnoreCase(key)) return i;</w:t>
      </w:r>
    </w:p>
    <w:p w14:paraId="29DA9D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F7408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-1;</w:t>
      </w:r>
    </w:p>
    <w:p w14:paraId="42C5AA1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813A1BC">
      <w:pPr>
        <w:rPr>
          <w:rFonts w:hint="default" w:ascii="Times New Roman" w:hAnsi="Times New Roman" w:cs="Times New Roman"/>
          <w:sz w:val="28"/>
          <w:szCs w:val="28"/>
        </w:rPr>
      </w:pPr>
    </w:p>
    <w:p w14:paraId="4A99B3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int binarySearch(SearchProduct[] arr, String key) {</w:t>
      </w:r>
    </w:p>
    <w:p w14:paraId="1712B7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low = 0, high = arr.length - 1;</w:t>
      </w:r>
    </w:p>
    <w:p w14:paraId="340466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(low &lt;= high) {</w:t>
      </w:r>
    </w:p>
    <w:p w14:paraId="69E12E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mid = (low + high) / 2;</w:t>
      </w:r>
    </w:p>
    <w:p w14:paraId="73D0C63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comp = arr[mid].productName.compareToIgnoreCase(key);</w:t>
      </w:r>
    </w:p>
    <w:p w14:paraId="131CFC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(comp == 0) return mid;</w:t>
      </w:r>
    </w:p>
    <w:p w14:paraId="623D37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if (comp &lt; 0) low = mid + 1;</w:t>
      </w:r>
    </w:p>
    <w:p w14:paraId="2B5B95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high = mid - 1;</w:t>
      </w:r>
    </w:p>
    <w:p w14:paraId="5EB31B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1E98F7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-1;</w:t>
      </w:r>
    </w:p>
    <w:p w14:paraId="1DC980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08966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2F41C77">
      <w:pPr>
        <w:rPr>
          <w:rFonts w:hint="default" w:ascii="Times New Roman" w:hAnsi="Times New Roman" w:cs="Times New Roman"/>
          <w:sz w:val="28"/>
          <w:szCs w:val="28"/>
        </w:rPr>
      </w:pPr>
    </w:p>
    <w:p w14:paraId="081D78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0D7121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BF66C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SearchProduct[] products = {</w:t>
      </w:r>
    </w:p>
    <w:p w14:paraId="6A8D95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SearchProduct(1, "Laptop", "Electronics"),</w:t>
      </w:r>
    </w:p>
    <w:p w14:paraId="2BB266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SearchProduct(2, "Mouse", "Accessories"),</w:t>
      </w:r>
    </w:p>
    <w:p w14:paraId="7DA331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SearchProduct(3, "Keyboard", "Accessories"),</w:t>
      </w:r>
    </w:p>
    <w:p w14:paraId="55267EF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SearchProduct(4, "Monitor", "Electronics"),</w:t>
      </w:r>
    </w:p>
    <w:p w14:paraId="756826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SearchProduct(5, "Camera", "Photography")</w:t>
      </w:r>
    </w:p>
    <w:p w14:paraId="3D1569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};</w:t>
      </w:r>
    </w:p>
    <w:p w14:paraId="05D31307">
      <w:pPr>
        <w:rPr>
          <w:rFonts w:hint="default" w:ascii="Times New Roman" w:hAnsi="Times New Roman" w:cs="Times New Roman"/>
          <w:sz w:val="28"/>
          <w:szCs w:val="28"/>
        </w:rPr>
      </w:pPr>
    </w:p>
    <w:p w14:paraId="3220A3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Linear Search Example</w:t>
      </w:r>
    </w:p>
    <w:p w14:paraId="3C9DF2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searchKey1 = "Keyboard";</w:t>
      </w:r>
    </w:p>
    <w:p w14:paraId="7F6210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index1 = SearchEngine.linearSearch(products, searchKey1);</w:t>
      </w:r>
    </w:p>
    <w:p w14:paraId="21615C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System.out.println("Linear Search: " + (index1 != -1 ? "Found at index " + index1 : "Not Found"));</w:t>
      </w:r>
    </w:p>
    <w:p w14:paraId="4B3091EF">
      <w:pPr>
        <w:rPr>
          <w:rFonts w:hint="default" w:ascii="Times New Roman" w:hAnsi="Times New Roman" w:cs="Times New Roman"/>
          <w:sz w:val="28"/>
          <w:szCs w:val="28"/>
        </w:rPr>
      </w:pPr>
    </w:p>
    <w:p w14:paraId="0ABDF5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Sort array before Binary Search</w:t>
      </w:r>
    </w:p>
    <w:p w14:paraId="091183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Arrays.sort(products, (a, b) -&gt; a.productName.compareToIgnoreCase(b.productName));</w:t>
      </w:r>
    </w:p>
    <w:p w14:paraId="6DB35ABC">
      <w:pPr>
        <w:rPr>
          <w:rFonts w:hint="default" w:ascii="Times New Roman" w:hAnsi="Times New Roman" w:cs="Times New Roman"/>
          <w:sz w:val="28"/>
          <w:szCs w:val="28"/>
        </w:rPr>
      </w:pPr>
    </w:p>
    <w:p w14:paraId="490D2F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Binary Search Example</w:t>
      </w:r>
    </w:p>
    <w:p w14:paraId="531A78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searchKey2 = "Camera";</w:t>
      </w:r>
    </w:p>
    <w:p w14:paraId="652F51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index2 = SearchEngine.binarySearch(products, searchKey2);</w:t>
      </w:r>
    </w:p>
    <w:p w14:paraId="319EED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System.out.println("Binary Search: " + (index2 != -1 ? "Found at index " + index2 : "Not Found"));</w:t>
      </w:r>
    </w:p>
    <w:p w14:paraId="6A59AC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48B1F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A70FF8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75DECC5C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3860" cy="196405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A6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67B7C6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Linear Search: O(n)</w:t>
      </w:r>
    </w:p>
    <w:p w14:paraId="6EC40E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Binary Search: O(log n)</w:t>
      </w:r>
    </w:p>
    <w:p w14:paraId="7C1EF6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Binary search is preferable when data is sorted and large in size.</w:t>
      </w:r>
    </w:p>
    <w:p w14:paraId="068A2711">
      <w:pPr>
        <w:rPr>
          <w:rFonts w:hint="default" w:ascii="Times New Roman" w:hAnsi="Times New Roman" w:cs="Times New Roman"/>
          <w:sz w:val="28"/>
          <w:szCs w:val="28"/>
        </w:rPr>
      </w:pPr>
    </w:p>
    <w:p w14:paraId="7350E837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p w14:paraId="1C1E265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Exercise 3: Sorting Customer Orders</w:t>
      </w:r>
    </w:p>
    <w:p w14:paraId="4C738732">
      <w:pPr>
        <w:rPr>
          <w:rFonts w:hint="default" w:ascii="Times New Roman" w:hAnsi="Times New Roman" w:cs="Times New Roman"/>
          <w:sz w:val="28"/>
          <w:szCs w:val="28"/>
        </w:rPr>
      </w:pPr>
    </w:p>
    <w:p w14:paraId="71EF8A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Sorting Algorithms:</w:t>
      </w:r>
    </w:p>
    <w:p w14:paraId="6B29B2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Bubble Sort: Simple but slow (O(n²)).</w:t>
      </w:r>
    </w:p>
    <w:p w14:paraId="4526E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Quick Sort: Efficient with average complexity O(n log n), faster in most cases.</w:t>
      </w:r>
    </w:p>
    <w:p w14:paraId="446AD26F">
      <w:pPr>
        <w:rPr>
          <w:rFonts w:hint="default" w:ascii="Times New Roman" w:hAnsi="Times New Roman" w:cs="Times New Roman"/>
          <w:sz w:val="28"/>
          <w:szCs w:val="28"/>
        </w:rPr>
      </w:pPr>
    </w:p>
    <w:p w14:paraId="2EF972E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172A5E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 Order class is created with orderId, customerName, and totalPrice.</w:t>
      </w:r>
    </w:p>
    <w:p w14:paraId="43F716BA">
      <w:pPr>
        <w:rPr>
          <w:rFonts w:hint="default" w:ascii="Times New Roman" w:hAnsi="Times New Roman" w:cs="Times New Roman"/>
          <w:sz w:val="28"/>
          <w:szCs w:val="28"/>
        </w:rPr>
      </w:pPr>
    </w:p>
    <w:p w14:paraId="212E05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7DA297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Two sorting functions are implemented:</w:t>
      </w:r>
    </w:p>
    <w:p w14:paraId="6763357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bubbleSort(Order[] orders)</w:t>
      </w:r>
    </w:p>
    <w:p w14:paraId="77F1EF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quickSort(Order[] orders, int low, int high)</w:t>
      </w:r>
    </w:p>
    <w:p w14:paraId="077F1AE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2D4345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Order {</w:t>
      </w:r>
    </w:p>
    <w:p w14:paraId="4A1826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orderId;</w:t>
      </w:r>
    </w:p>
    <w:p w14:paraId="0C288C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customerName;</w:t>
      </w:r>
    </w:p>
    <w:p w14:paraId="5185EAF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double totalPrice;</w:t>
      </w:r>
    </w:p>
    <w:p w14:paraId="45AAA1C6">
      <w:pPr>
        <w:rPr>
          <w:rFonts w:hint="default" w:ascii="Times New Roman" w:hAnsi="Times New Roman" w:cs="Times New Roman"/>
          <w:sz w:val="28"/>
          <w:szCs w:val="28"/>
        </w:rPr>
      </w:pPr>
    </w:p>
    <w:p w14:paraId="2B4E0A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Order(int id, String name, double price) {</w:t>
      </w:r>
    </w:p>
    <w:p w14:paraId="6CC292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this.orderId = id;</w:t>
      </w:r>
    </w:p>
    <w:p w14:paraId="5409FB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this.customerName = name;</w:t>
      </w:r>
    </w:p>
    <w:p w14:paraId="42AA9AE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this.totalPrice = price;</w:t>
      </w:r>
    </w:p>
    <w:p w14:paraId="008C01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3E9576B">
      <w:pPr>
        <w:rPr>
          <w:rFonts w:hint="default" w:ascii="Times New Roman" w:hAnsi="Times New Roman" w:cs="Times New Roman"/>
          <w:sz w:val="28"/>
          <w:szCs w:val="28"/>
        </w:rPr>
      </w:pPr>
    </w:p>
    <w:p w14:paraId="4A7028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display() {</w:t>
      </w:r>
    </w:p>
    <w:p w14:paraId="2194AD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System.out.println(orderId + " - " + customerName + " - ₹" + totalPrice);</w:t>
      </w:r>
    </w:p>
    <w:p w14:paraId="651115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8D67F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6FD1A86">
      <w:pPr>
        <w:rPr>
          <w:rFonts w:hint="default" w:ascii="Times New Roman" w:hAnsi="Times New Roman" w:cs="Times New Roman"/>
          <w:sz w:val="28"/>
          <w:szCs w:val="28"/>
        </w:rPr>
      </w:pPr>
    </w:p>
    <w:p w14:paraId="1194806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SortOrders {</w:t>
      </w:r>
    </w:p>
    <w:p w14:paraId="53DA32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bubbleSort(Order[] arr) {</w:t>
      </w:r>
    </w:p>
    <w:p w14:paraId="5A2BEF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arr.length;</w:t>
      </w:r>
    </w:p>
    <w:p w14:paraId="31F3E5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 - 1; i++) {</w:t>
      </w:r>
    </w:p>
    <w:p w14:paraId="13DF7C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n - i - 1; j++) {</w:t>
      </w:r>
    </w:p>
    <w:p w14:paraId="16FFA3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(arr[j].totalPrice &gt; arr[j + 1].totalPrice) {</w:t>
      </w:r>
    </w:p>
    <w:p w14:paraId="223067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Order temp = arr[j];</w:t>
      </w:r>
    </w:p>
    <w:p w14:paraId="795818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arr[j] = arr[j + 1];</w:t>
      </w:r>
    </w:p>
    <w:p w14:paraId="335D4B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 + 1] = temp;</w:t>
      </w:r>
    </w:p>
    <w:p w14:paraId="26E513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 w14:paraId="7EF2FF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3775D2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5268B6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4BCF859">
      <w:pPr>
        <w:rPr>
          <w:rFonts w:hint="default" w:ascii="Times New Roman" w:hAnsi="Times New Roman" w:cs="Times New Roman"/>
          <w:sz w:val="28"/>
          <w:szCs w:val="28"/>
        </w:rPr>
      </w:pPr>
    </w:p>
    <w:p w14:paraId="2A76F6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quickSort(Order[] arr, int low, int high) {</w:t>
      </w:r>
    </w:p>
    <w:p w14:paraId="49AF1B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(low &lt; high) {</w:t>
      </w:r>
    </w:p>
    <w:p w14:paraId="548FCA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pi = partition(arr, low, high);</w:t>
      </w:r>
    </w:p>
    <w:p w14:paraId="5B0F6D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quickSort(arr, low, pi - 1);</w:t>
      </w:r>
    </w:p>
    <w:p w14:paraId="5CBEC6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quickSort(arr, pi + 1, high);</w:t>
      </w:r>
    </w:p>
    <w:p w14:paraId="4E97026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657D1F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B092C6E">
      <w:pPr>
        <w:rPr>
          <w:rFonts w:hint="default" w:ascii="Times New Roman" w:hAnsi="Times New Roman" w:cs="Times New Roman"/>
          <w:sz w:val="28"/>
          <w:szCs w:val="28"/>
        </w:rPr>
      </w:pPr>
    </w:p>
    <w:p w14:paraId="3C647E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int partition(Order[] arr, int low, int high) {</w:t>
      </w:r>
    </w:p>
    <w:p w14:paraId="528691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pivot = arr[high].totalPrice;</w:t>
      </w:r>
    </w:p>
    <w:p w14:paraId="220431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 = low - 1;</w:t>
      </w:r>
    </w:p>
    <w:p w14:paraId="66EAD4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j = low; j &lt; high; j++) {</w:t>
      </w:r>
    </w:p>
    <w:p w14:paraId="2DFD7C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(arr[j].totalPrice &lt; pivot) {</w:t>
      </w:r>
    </w:p>
    <w:p w14:paraId="3A6621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i++;</w:t>
      </w:r>
    </w:p>
    <w:p w14:paraId="424651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Order temp = arr[i];</w:t>
      </w:r>
    </w:p>
    <w:p w14:paraId="2B4BCA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arr[i] = arr[j];</w:t>
      </w:r>
    </w:p>
    <w:p w14:paraId="66185A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arr[j] = temp;</w:t>
      </w:r>
    </w:p>
    <w:p w14:paraId="7CC51C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756EBA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D18FF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Order temp = arr[i + 1];</w:t>
      </w:r>
    </w:p>
    <w:p w14:paraId="459FD6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arr[i + 1] = arr[high];</w:t>
      </w:r>
    </w:p>
    <w:p w14:paraId="39A3DD0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arr[high] = temp;</w:t>
      </w:r>
    </w:p>
    <w:p w14:paraId="31AAD4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i + 1;</w:t>
      </w:r>
    </w:p>
    <w:p w14:paraId="3BA7CE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E83EC4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18659AE">
      <w:pPr>
        <w:rPr>
          <w:rFonts w:hint="default" w:ascii="Times New Roman" w:hAnsi="Times New Roman" w:cs="Times New Roman"/>
          <w:sz w:val="28"/>
          <w:szCs w:val="28"/>
        </w:rPr>
      </w:pPr>
    </w:p>
    <w:p w14:paraId="12C154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0624C4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91CE6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Order[] orders = {</w:t>
      </w:r>
    </w:p>
    <w:p w14:paraId="359C10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Order(101, "Alice", 4500.0),</w:t>
      </w:r>
    </w:p>
    <w:p w14:paraId="4F4394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Order(102, "Bob", 12000.0),</w:t>
      </w:r>
    </w:p>
    <w:p w14:paraId="49B47A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Order(103, "Charlie", 3200.0),</w:t>
      </w:r>
    </w:p>
    <w:p w14:paraId="6DE10F4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Order(104, "David", 5000.0)</w:t>
      </w:r>
    </w:p>
    <w:p w14:paraId="22E2E8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};</w:t>
      </w:r>
    </w:p>
    <w:p w14:paraId="2885CC0D">
      <w:pPr>
        <w:rPr>
          <w:rFonts w:hint="default" w:ascii="Times New Roman" w:hAnsi="Times New Roman" w:cs="Times New Roman"/>
          <w:sz w:val="28"/>
          <w:szCs w:val="28"/>
        </w:rPr>
      </w:pPr>
    </w:p>
    <w:p w14:paraId="759617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System.out.println("Original Orders:");</w:t>
      </w:r>
    </w:p>
    <w:p w14:paraId="6C6C88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(Order o : orders) o.display();</w:t>
      </w:r>
    </w:p>
    <w:p w14:paraId="4544A2F4">
      <w:pPr>
        <w:rPr>
          <w:rFonts w:hint="default" w:ascii="Times New Roman" w:hAnsi="Times New Roman" w:cs="Times New Roman"/>
          <w:sz w:val="28"/>
          <w:szCs w:val="28"/>
        </w:rPr>
      </w:pPr>
    </w:p>
    <w:p w14:paraId="09E80D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Bubble Sort</w:t>
      </w:r>
    </w:p>
    <w:p w14:paraId="546526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SortOrders.bubbleSort(orders);</w:t>
      </w:r>
    </w:p>
    <w:p w14:paraId="32F7F3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System.out.println("\nAfter Bubble Sort (Ascending by Price):");</w:t>
      </w:r>
    </w:p>
    <w:p w14:paraId="3DBCAD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(Order o : orders) o.display();</w:t>
      </w:r>
    </w:p>
    <w:p w14:paraId="267558E9">
      <w:pPr>
        <w:rPr>
          <w:rFonts w:hint="default" w:ascii="Times New Roman" w:hAnsi="Times New Roman" w:cs="Times New Roman"/>
          <w:sz w:val="28"/>
          <w:szCs w:val="28"/>
        </w:rPr>
      </w:pPr>
    </w:p>
    <w:p w14:paraId="2AA2ED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Recreate unsorted orders</w:t>
      </w:r>
    </w:p>
    <w:p w14:paraId="69B59F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orders = new Order[] {</w:t>
      </w:r>
    </w:p>
    <w:p w14:paraId="3C815F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Order(101, "Alice", 4500.0),</w:t>
      </w:r>
    </w:p>
    <w:p w14:paraId="160D40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Order(102, "Bob", 12000.0),</w:t>
      </w:r>
    </w:p>
    <w:p w14:paraId="592986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Order(103, "Charlie", 3200.0),</w:t>
      </w:r>
    </w:p>
    <w:p w14:paraId="6E547B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Order(104, "David", 5000.0)</w:t>
      </w:r>
    </w:p>
    <w:p w14:paraId="390126A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};</w:t>
      </w:r>
    </w:p>
    <w:p w14:paraId="3BBC4C82">
      <w:pPr>
        <w:rPr>
          <w:rFonts w:hint="default" w:ascii="Times New Roman" w:hAnsi="Times New Roman" w:cs="Times New Roman"/>
          <w:sz w:val="28"/>
          <w:szCs w:val="28"/>
        </w:rPr>
      </w:pPr>
    </w:p>
    <w:p w14:paraId="43D718D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Quick Sort</w:t>
      </w:r>
    </w:p>
    <w:p w14:paraId="6190A6C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SortOrders.quickSort(orders, 0, orders.length - 1);</w:t>
      </w:r>
    </w:p>
    <w:p w14:paraId="525B86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System.out.println("\nAfter Quick Sort (Ascending by Price):");</w:t>
      </w:r>
    </w:p>
    <w:p w14:paraId="4D788A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(Order o : orders) o.display();</w:t>
      </w:r>
    </w:p>
    <w:p w14:paraId="73112F7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37012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CB0205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42FBCA5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3860" cy="462978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2CB1">
      <w:pPr>
        <w:rPr>
          <w:rFonts w:hint="default" w:ascii="Times New Roman" w:hAnsi="Times New Roman" w:cs="Times New Roman"/>
          <w:sz w:val="28"/>
          <w:szCs w:val="28"/>
        </w:rPr>
      </w:pPr>
    </w:p>
    <w:p w14:paraId="700491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42C836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Quick Sort is generally preferred over Bubble Sort for better performance, especially with larger data sets.</w:t>
      </w:r>
    </w:p>
    <w:p w14:paraId="5CC92D2F">
      <w:pPr>
        <w:rPr>
          <w:rFonts w:hint="default" w:ascii="Times New Roman" w:hAnsi="Times New Roman" w:cs="Times New Roman"/>
          <w:sz w:val="28"/>
          <w:szCs w:val="28"/>
        </w:rPr>
      </w:pPr>
    </w:p>
    <w:p w14:paraId="101077EC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p w14:paraId="4229692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Exercise 4: Employee Management System</w:t>
      </w:r>
    </w:p>
    <w:p w14:paraId="128AA470">
      <w:pPr>
        <w:rPr>
          <w:rFonts w:hint="default" w:ascii="Times New Roman" w:hAnsi="Times New Roman" w:cs="Times New Roman"/>
          <w:sz w:val="28"/>
          <w:szCs w:val="28"/>
        </w:rPr>
      </w:pPr>
    </w:p>
    <w:p w14:paraId="3879C4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Array Representation:</w:t>
      </w:r>
    </w:p>
    <w:p w14:paraId="6E36F8A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Arrays are stored in contiguous memory, allowing fast index-based access. However, they have a fixed size and require shifting during deletions or insertions.</w:t>
      </w:r>
    </w:p>
    <w:p w14:paraId="61F4C67E">
      <w:pPr>
        <w:rPr>
          <w:rFonts w:hint="default" w:ascii="Times New Roman" w:hAnsi="Times New Roman" w:cs="Times New Roman"/>
          <w:sz w:val="28"/>
          <w:szCs w:val="28"/>
        </w:rPr>
      </w:pPr>
    </w:p>
    <w:p w14:paraId="5552EB9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3865F47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 Employee class is created with fields employeeId, name, position, and salary.</w:t>
      </w:r>
    </w:p>
    <w:p w14:paraId="693E8A86">
      <w:pPr>
        <w:rPr>
          <w:rFonts w:hint="default" w:ascii="Times New Roman" w:hAnsi="Times New Roman" w:cs="Times New Roman"/>
          <w:sz w:val="28"/>
          <w:szCs w:val="28"/>
        </w:rPr>
      </w:pPr>
    </w:p>
    <w:p w14:paraId="5D2C2B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663632F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Operations on an Employee[] array include:</w:t>
      </w:r>
    </w:p>
    <w:p w14:paraId="2D69BD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Add employee</w:t>
      </w:r>
    </w:p>
    <w:p w14:paraId="3E2C600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Search employee by ID</w:t>
      </w:r>
    </w:p>
    <w:p w14:paraId="5B0F79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Traverse list</w:t>
      </w:r>
    </w:p>
    <w:p w14:paraId="6AAD29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Delete employee by shifting elements</w:t>
      </w:r>
    </w:p>
    <w:p w14:paraId="3D68A92F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3FBD4AB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Employee {</w:t>
      </w:r>
    </w:p>
    <w:p w14:paraId="06AA0D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employeeId;</w:t>
      </w:r>
    </w:p>
    <w:p w14:paraId="30A84B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name;</w:t>
      </w:r>
    </w:p>
    <w:p w14:paraId="711D875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position;</w:t>
      </w:r>
    </w:p>
    <w:p w14:paraId="7F28DC5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double salary;</w:t>
      </w:r>
    </w:p>
    <w:p w14:paraId="1C3C689F">
      <w:pPr>
        <w:rPr>
          <w:rFonts w:hint="default" w:ascii="Times New Roman" w:hAnsi="Times New Roman" w:cs="Times New Roman"/>
          <w:sz w:val="28"/>
          <w:szCs w:val="28"/>
        </w:rPr>
      </w:pPr>
    </w:p>
    <w:p w14:paraId="09A70B9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Employee(int id, String name, String pos, double sal) {</w:t>
      </w:r>
    </w:p>
    <w:p w14:paraId="70C84D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this.employeeId = id;</w:t>
      </w:r>
    </w:p>
    <w:p w14:paraId="1E5A2D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this.name = name;</w:t>
      </w:r>
    </w:p>
    <w:p w14:paraId="588B6A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this.position = pos;</w:t>
      </w:r>
    </w:p>
    <w:p w14:paraId="20BC17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this.salary = sal;</w:t>
      </w:r>
    </w:p>
    <w:p w14:paraId="6683EA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06F9AA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DB7AADD">
      <w:pPr>
        <w:rPr>
          <w:rFonts w:hint="default" w:ascii="Times New Roman" w:hAnsi="Times New Roman" w:cs="Times New Roman"/>
          <w:sz w:val="28"/>
          <w:szCs w:val="28"/>
        </w:rPr>
      </w:pPr>
    </w:p>
    <w:p w14:paraId="2A5F93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EmployeeManager {</w:t>
      </w:r>
    </w:p>
    <w:p w14:paraId="1A1265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Employee[] employees = new Employee[100];</w:t>
      </w:r>
    </w:p>
    <w:p w14:paraId="4C5A54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count = 0;</w:t>
      </w:r>
    </w:p>
    <w:p w14:paraId="494AC6A2">
      <w:pPr>
        <w:rPr>
          <w:rFonts w:hint="default" w:ascii="Times New Roman" w:hAnsi="Times New Roman" w:cs="Times New Roman"/>
          <w:sz w:val="28"/>
          <w:szCs w:val="28"/>
        </w:rPr>
      </w:pPr>
    </w:p>
    <w:p w14:paraId="72E530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addEmployee(Employee e) {</w:t>
      </w:r>
    </w:p>
    <w:p w14:paraId="097582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(count &lt; employees.length) {</w:t>
      </w:r>
    </w:p>
    <w:p w14:paraId="5835E7C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employees[count++] = e;</w:t>
      </w:r>
    </w:p>
    <w:p w14:paraId="6C007C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 w14:paraId="103DC9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System.out.println("Employee list is full!");</w:t>
      </w:r>
    </w:p>
    <w:p w14:paraId="7B36A9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FD571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6EF6B33">
      <w:pPr>
        <w:rPr>
          <w:rFonts w:hint="default" w:ascii="Times New Roman" w:hAnsi="Times New Roman" w:cs="Times New Roman"/>
          <w:sz w:val="28"/>
          <w:szCs w:val="28"/>
        </w:rPr>
      </w:pPr>
    </w:p>
    <w:p w14:paraId="7FC43A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Employee search(int id) {</w:t>
      </w:r>
    </w:p>
    <w:p w14:paraId="24A580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count; i++) {</w:t>
      </w:r>
    </w:p>
    <w:p w14:paraId="2A0BDA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(employees[i].employeeId == id) return employees[i];</w:t>
      </w:r>
    </w:p>
    <w:p w14:paraId="0D9E81B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7B44602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null;</w:t>
      </w:r>
    </w:p>
    <w:p w14:paraId="122D98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36FF7BF">
      <w:pPr>
        <w:rPr>
          <w:rFonts w:hint="default" w:ascii="Times New Roman" w:hAnsi="Times New Roman" w:cs="Times New Roman"/>
          <w:sz w:val="28"/>
          <w:szCs w:val="28"/>
        </w:rPr>
      </w:pPr>
    </w:p>
    <w:p w14:paraId="05AC08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delete(int id) {</w:t>
      </w:r>
    </w:p>
    <w:p w14:paraId="564401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count; i++) {</w:t>
      </w:r>
    </w:p>
    <w:p w14:paraId="741EA7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(employees[i].employeeId == id) {</w:t>
      </w:r>
    </w:p>
    <w:p w14:paraId="7D30ED5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for (int j = i; j &lt; count - 1; j++) {</w:t>
      </w:r>
    </w:p>
    <w:p w14:paraId="02176E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employees[j] = employees[j + 1];</w:t>
      </w:r>
    </w:p>
    <w:p w14:paraId="16CC019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 w14:paraId="735100A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employees[--count] = null;</w:t>
      </w:r>
    </w:p>
    <w:p w14:paraId="084B16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break;</w:t>
      </w:r>
    </w:p>
    <w:p w14:paraId="262D74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 w14:paraId="423BB4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3274035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C8DACA6">
      <w:pPr>
        <w:rPr>
          <w:rFonts w:hint="default" w:ascii="Times New Roman" w:hAnsi="Times New Roman" w:cs="Times New Roman"/>
          <w:sz w:val="28"/>
          <w:szCs w:val="28"/>
        </w:rPr>
      </w:pPr>
    </w:p>
    <w:p w14:paraId="55B491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displayAll() {</w:t>
      </w:r>
    </w:p>
    <w:p w14:paraId="4BCE052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System.out.println("Employee List:");</w:t>
      </w:r>
    </w:p>
    <w:p w14:paraId="31E8CC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count; i++) {</w:t>
      </w:r>
    </w:p>
    <w:p w14:paraId="262CDC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System.out.println(employees[i].employeeId + " - " + employees[i].name + " - " + employees[i].position + " - ₹" + employees[i].salary);</w:t>
      </w:r>
    </w:p>
    <w:p w14:paraId="1E35389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57126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08C7D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6A857ED">
      <w:pPr>
        <w:rPr>
          <w:rFonts w:hint="default" w:ascii="Times New Roman" w:hAnsi="Times New Roman" w:cs="Times New Roman"/>
          <w:sz w:val="28"/>
          <w:szCs w:val="28"/>
        </w:rPr>
      </w:pPr>
    </w:p>
    <w:p w14:paraId="702054F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292E9E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2F82A4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EmployeeManager manager = new EmployeeManager();</w:t>
      </w:r>
    </w:p>
    <w:p w14:paraId="3156D2FF">
      <w:pPr>
        <w:rPr>
          <w:rFonts w:hint="default" w:ascii="Times New Roman" w:hAnsi="Times New Roman" w:cs="Times New Roman"/>
          <w:sz w:val="28"/>
          <w:szCs w:val="28"/>
        </w:rPr>
      </w:pPr>
    </w:p>
    <w:p w14:paraId="461AC5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Add Employees</w:t>
      </w:r>
    </w:p>
    <w:p w14:paraId="2559E0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manager.addEmployee(new Employee(101, "Alice", "Manager", 75000));</w:t>
      </w:r>
    </w:p>
    <w:p w14:paraId="4556F5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manager.addEmployee(new Employee(102, "Bob", "Developer", 60000));</w:t>
      </w:r>
    </w:p>
    <w:p w14:paraId="07683AE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manager.addEmployee(new Employee(103, "Charlie", "Tester", 50000));</w:t>
      </w:r>
    </w:p>
    <w:p w14:paraId="077A1688">
      <w:pPr>
        <w:rPr>
          <w:rFonts w:hint="default" w:ascii="Times New Roman" w:hAnsi="Times New Roman" w:cs="Times New Roman"/>
          <w:sz w:val="28"/>
          <w:szCs w:val="28"/>
        </w:rPr>
      </w:pPr>
    </w:p>
    <w:p w14:paraId="6F68A7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Display all</w:t>
      </w:r>
    </w:p>
    <w:p w14:paraId="7629A6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manager.displayAll();</w:t>
      </w:r>
    </w:p>
    <w:p w14:paraId="295B7D32">
      <w:pPr>
        <w:rPr>
          <w:rFonts w:hint="default" w:ascii="Times New Roman" w:hAnsi="Times New Roman" w:cs="Times New Roman"/>
          <w:sz w:val="28"/>
          <w:szCs w:val="28"/>
        </w:rPr>
      </w:pPr>
    </w:p>
    <w:p w14:paraId="59AE1A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Search</w:t>
      </w:r>
    </w:p>
    <w:p w14:paraId="7C2B84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System.out.println("\nSearching for Employee with ID 102:");</w:t>
      </w:r>
    </w:p>
    <w:p w14:paraId="557131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Employee emp = manager.search(102);</w:t>
      </w:r>
    </w:p>
    <w:p w14:paraId="4AEA3DD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(emp != null) {</w:t>
      </w:r>
    </w:p>
    <w:p w14:paraId="6F2E31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System.out.println(emp.employeeId + " - " + emp.name + " - " + emp.position + " - ₹" + emp.salary);</w:t>
      </w:r>
    </w:p>
    <w:p w14:paraId="5DE1E3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 w14:paraId="5A71E3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System.out.println("Employee not found.");</w:t>
      </w:r>
    </w:p>
    <w:p w14:paraId="770D15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6FA19FEC">
      <w:pPr>
        <w:rPr>
          <w:rFonts w:hint="default" w:ascii="Times New Roman" w:hAnsi="Times New Roman" w:cs="Times New Roman"/>
          <w:sz w:val="28"/>
          <w:szCs w:val="28"/>
        </w:rPr>
      </w:pPr>
    </w:p>
    <w:p w14:paraId="0A4B10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Delete</w:t>
      </w:r>
    </w:p>
    <w:p w14:paraId="21742A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System.out.println("\nDeleting Employee with ID 102...");</w:t>
      </w:r>
    </w:p>
    <w:p w14:paraId="2A2F502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manager.delete(102);</w:t>
      </w:r>
    </w:p>
    <w:p w14:paraId="0C4C5419">
      <w:pPr>
        <w:rPr>
          <w:rFonts w:hint="default" w:ascii="Times New Roman" w:hAnsi="Times New Roman" w:cs="Times New Roman"/>
          <w:sz w:val="28"/>
          <w:szCs w:val="28"/>
        </w:rPr>
      </w:pPr>
    </w:p>
    <w:p w14:paraId="5770160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Display after deletion</w:t>
      </w:r>
    </w:p>
    <w:p w14:paraId="311824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System.out.println("\nAfter Deletion:");</w:t>
      </w:r>
    </w:p>
    <w:p w14:paraId="5D5B0C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manager.displayAll();</w:t>
      </w:r>
    </w:p>
    <w:p w14:paraId="0183E07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1C5ED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B0154C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22D3BBE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5765" cy="463042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F3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6B1620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Add: O(1) if space available</w:t>
      </w:r>
    </w:p>
    <w:p w14:paraId="11844E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Search/Delete: O(n)</w:t>
      </w:r>
    </w:p>
    <w:p w14:paraId="62511B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Arrays are suitable for small datasets with minimal deletions.</w:t>
      </w:r>
    </w:p>
    <w:p w14:paraId="515EA165">
      <w:pPr>
        <w:rPr>
          <w:rFonts w:hint="default" w:ascii="Times New Roman" w:hAnsi="Times New Roman" w:cs="Times New Roman"/>
          <w:sz w:val="28"/>
          <w:szCs w:val="28"/>
        </w:rPr>
      </w:pPr>
    </w:p>
    <w:p w14:paraId="328DA0E1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p w14:paraId="4821543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Exercise 5: Task Management System</w:t>
      </w:r>
    </w:p>
    <w:p w14:paraId="4415D22B">
      <w:pPr>
        <w:rPr>
          <w:rFonts w:hint="default" w:ascii="Times New Roman" w:hAnsi="Times New Roman" w:cs="Times New Roman"/>
          <w:sz w:val="28"/>
          <w:szCs w:val="28"/>
        </w:rPr>
      </w:pPr>
    </w:p>
    <w:p w14:paraId="7CD9C7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Linked Lists:</w:t>
      </w:r>
    </w:p>
    <w:p w14:paraId="72170C3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Linked lists allow dynamic memory allocation and ease of insertion and deletion compared to arrays. Types:</w:t>
      </w:r>
    </w:p>
    <w:p w14:paraId="67ACAE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Singly Linked List: Nodes point to the next node.</w:t>
      </w:r>
    </w:p>
    <w:p w14:paraId="373F0A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Doubly Linked List: Nodes have both previous and next references.</w:t>
      </w:r>
    </w:p>
    <w:p w14:paraId="08BB5408">
      <w:pPr>
        <w:rPr>
          <w:rFonts w:hint="default" w:ascii="Times New Roman" w:hAnsi="Times New Roman" w:cs="Times New Roman"/>
          <w:sz w:val="28"/>
          <w:szCs w:val="28"/>
        </w:rPr>
      </w:pPr>
    </w:p>
    <w:p w14:paraId="52E4C3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78F742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Task class contains taskId, taskName, and status.</w:t>
      </w:r>
    </w:p>
    <w:p w14:paraId="432B7300">
      <w:pPr>
        <w:rPr>
          <w:rFonts w:hint="default" w:ascii="Times New Roman" w:hAnsi="Times New Roman" w:cs="Times New Roman"/>
          <w:sz w:val="28"/>
          <w:szCs w:val="28"/>
        </w:rPr>
      </w:pPr>
    </w:p>
    <w:p w14:paraId="163DA5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1AFE97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singly linked list is used with methods to:</w:t>
      </w:r>
    </w:p>
    <w:p w14:paraId="3FBAC30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Add tasks at the beginning or end</w:t>
      </w:r>
    </w:p>
    <w:p w14:paraId="7B4DB5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Search by taskId</w:t>
      </w:r>
    </w:p>
    <w:p w14:paraId="7DAEED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Traverse all tasks</w:t>
      </w:r>
    </w:p>
    <w:p w14:paraId="0B2783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Delete a task</w:t>
      </w:r>
    </w:p>
    <w:p w14:paraId="6C9F7082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18A66FB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Task {</w:t>
      </w:r>
    </w:p>
    <w:p w14:paraId="50B5FF3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taskId;</w:t>
      </w:r>
    </w:p>
    <w:p w14:paraId="4724981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taskName;</w:t>
      </w:r>
    </w:p>
    <w:p w14:paraId="4887281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status;</w:t>
      </w:r>
    </w:p>
    <w:p w14:paraId="4D2940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Task next;</w:t>
      </w:r>
    </w:p>
    <w:p w14:paraId="01A93977">
      <w:pPr>
        <w:rPr>
          <w:rFonts w:hint="default" w:ascii="Times New Roman" w:hAnsi="Times New Roman" w:cs="Times New Roman"/>
          <w:sz w:val="28"/>
          <w:szCs w:val="28"/>
        </w:rPr>
      </w:pPr>
    </w:p>
    <w:p w14:paraId="570A87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Task(int id, String name, String status) {</w:t>
      </w:r>
    </w:p>
    <w:p w14:paraId="18ED80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this.taskId = id;</w:t>
      </w:r>
    </w:p>
    <w:p w14:paraId="03F694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this.taskName = name;</w:t>
      </w:r>
    </w:p>
    <w:p w14:paraId="000B4D8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this.status = status;</w:t>
      </w:r>
    </w:p>
    <w:p w14:paraId="17D683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this.next = null;</w:t>
      </w:r>
    </w:p>
    <w:p w14:paraId="7FCB48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BC515A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1344599C">
      <w:pPr>
        <w:rPr>
          <w:rFonts w:hint="default" w:ascii="Times New Roman" w:hAnsi="Times New Roman" w:cs="Times New Roman"/>
          <w:sz w:val="28"/>
          <w:szCs w:val="28"/>
        </w:rPr>
      </w:pPr>
    </w:p>
    <w:p w14:paraId="0F8AB8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TaskManager {</w:t>
      </w:r>
    </w:p>
    <w:p w14:paraId="38D777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Task head;</w:t>
      </w:r>
    </w:p>
    <w:p w14:paraId="3E7F7E4A">
      <w:pPr>
        <w:rPr>
          <w:rFonts w:hint="default" w:ascii="Times New Roman" w:hAnsi="Times New Roman" w:cs="Times New Roman"/>
          <w:sz w:val="28"/>
          <w:szCs w:val="28"/>
        </w:rPr>
      </w:pPr>
    </w:p>
    <w:p w14:paraId="6DBDB5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addTask(Task t) {</w:t>
      </w:r>
    </w:p>
    <w:p w14:paraId="53BD3D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t.next = head;</w:t>
      </w:r>
    </w:p>
    <w:p w14:paraId="4253B7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head = t;</w:t>
      </w:r>
    </w:p>
    <w:p w14:paraId="486546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42E6AC9">
      <w:pPr>
        <w:rPr>
          <w:rFonts w:hint="default" w:ascii="Times New Roman" w:hAnsi="Times New Roman" w:cs="Times New Roman"/>
          <w:sz w:val="28"/>
          <w:szCs w:val="28"/>
        </w:rPr>
      </w:pPr>
    </w:p>
    <w:p w14:paraId="779769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Task search(int id) {</w:t>
      </w:r>
    </w:p>
    <w:p w14:paraId="71237F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Task temp = head;</w:t>
      </w:r>
    </w:p>
    <w:p w14:paraId="4702FA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(temp != null) {</w:t>
      </w:r>
    </w:p>
    <w:p w14:paraId="22EF8F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(temp.taskId == id) return temp;</w:t>
      </w:r>
    </w:p>
    <w:p w14:paraId="75B077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temp = temp.next;</w:t>
      </w:r>
    </w:p>
    <w:p w14:paraId="5171CF6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74DDB7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null;</w:t>
      </w:r>
    </w:p>
    <w:p w14:paraId="4A017E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8DE0021">
      <w:pPr>
        <w:rPr>
          <w:rFonts w:hint="default" w:ascii="Times New Roman" w:hAnsi="Times New Roman" w:cs="Times New Roman"/>
          <w:sz w:val="28"/>
          <w:szCs w:val="28"/>
        </w:rPr>
      </w:pPr>
    </w:p>
    <w:p w14:paraId="4D008A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delete(int id) {</w:t>
      </w:r>
    </w:p>
    <w:p w14:paraId="5D5A6E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Task temp = head, prev = null;</w:t>
      </w:r>
    </w:p>
    <w:p w14:paraId="551D5B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(temp != null &amp;&amp; temp.taskId != id) {</w:t>
      </w:r>
    </w:p>
    <w:p w14:paraId="34D2184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prev = temp;</w:t>
      </w:r>
    </w:p>
    <w:p w14:paraId="3D0C567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temp = temp.next;</w:t>
      </w:r>
    </w:p>
    <w:p w14:paraId="2C4A604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64B729D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(temp != null) {</w:t>
      </w:r>
    </w:p>
    <w:p w14:paraId="2AC57D9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(prev == null) head = temp.next;</w:t>
      </w:r>
    </w:p>
    <w:p w14:paraId="0B72F8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prev.next = temp.next;</w:t>
      </w:r>
    </w:p>
    <w:p w14:paraId="0BCE863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265772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D50EDBF">
      <w:pPr>
        <w:rPr>
          <w:rFonts w:hint="default" w:ascii="Times New Roman" w:hAnsi="Times New Roman" w:cs="Times New Roman"/>
          <w:sz w:val="28"/>
          <w:szCs w:val="28"/>
        </w:rPr>
      </w:pPr>
    </w:p>
    <w:p w14:paraId="37E4B8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traverse() {</w:t>
      </w:r>
    </w:p>
    <w:p w14:paraId="5DEC0B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Task temp = head;</w:t>
      </w:r>
    </w:p>
    <w:p w14:paraId="10320C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(temp != null) {</w:t>
      </w:r>
    </w:p>
    <w:p w14:paraId="41FD39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System.out.println(temp.taskId + ": " + temp.taskName + " [" + temp.status + "]");</w:t>
      </w:r>
    </w:p>
    <w:p w14:paraId="5A0246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temp = temp.next;</w:t>
      </w:r>
    </w:p>
    <w:p w14:paraId="679B02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73D0A7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74140F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E1639C7">
      <w:pPr>
        <w:rPr>
          <w:rFonts w:hint="default" w:ascii="Times New Roman" w:hAnsi="Times New Roman" w:cs="Times New Roman"/>
          <w:sz w:val="28"/>
          <w:szCs w:val="28"/>
        </w:rPr>
      </w:pPr>
    </w:p>
    <w:p w14:paraId="2AD591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516753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753D51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TaskManager manager = new TaskManager();</w:t>
      </w:r>
    </w:p>
    <w:p w14:paraId="216BBEEB">
      <w:pPr>
        <w:rPr>
          <w:rFonts w:hint="default" w:ascii="Times New Roman" w:hAnsi="Times New Roman" w:cs="Times New Roman"/>
          <w:sz w:val="28"/>
          <w:szCs w:val="28"/>
        </w:rPr>
      </w:pPr>
    </w:p>
    <w:p w14:paraId="2D0CFF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Adding tasks</w:t>
      </w:r>
    </w:p>
    <w:p w14:paraId="1D0801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manager.addTask(new Task(1, "Design UI", "Pending"));</w:t>
      </w:r>
    </w:p>
    <w:p w14:paraId="71A7E7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manager.addTask(new Task(2, "Develop Backend", "In Progress"));</w:t>
      </w:r>
    </w:p>
    <w:p w14:paraId="549888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manager.addTask(new Task(3, "Write Tests", "Pending"));</w:t>
      </w:r>
    </w:p>
    <w:p w14:paraId="43B68672">
      <w:pPr>
        <w:rPr>
          <w:rFonts w:hint="default" w:ascii="Times New Roman" w:hAnsi="Times New Roman" w:cs="Times New Roman"/>
          <w:sz w:val="28"/>
          <w:szCs w:val="28"/>
        </w:rPr>
      </w:pPr>
    </w:p>
    <w:p w14:paraId="7D4E2A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Traversing list</w:t>
      </w:r>
    </w:p>
    <w:p w14:paraId="57A2A1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System.out.println("Task List:");</w:t>
      </w:r>
    </w:p>
    <w:p w14:paraId="3F4BEEC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manager.traverse();</w:t>
      </w:r>
    </w:p>
    <w:p w14:paraId="50107B9A">
      <w:pPr>
        <w:rPr>
          <w:rFonts w:hint="default" w:ascii="Times New Roman" w:hAnsi="Times New Roman" w:cs="Times New Roman"/>
          <w:sz w:val="28"/>
          <w:szCs w:val="28"/>
        </w:rPr>
      </w:pPr>
    </w:p>
    <w:p w14:paraId="64BAD0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Searching task</w:t>
      </w:r>
    </w:p>
    <w:p w14:paraId="2C0ED4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System.out.println("\nSearching Task with ID 2:");</w:t>
      </w:r>
    </w:p>
    <w:p w14:paraId="7FDA7B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Task found = manager.search(2);</w:t>
      </w:r>
    </w:p>
    <w:p w14:paraId="38C5F8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(found != null) {</w:t>
      </w:r>
    </w:p>
    <w:p w14:paraId="5AA7989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System.out.println("Found: " + found.taskName + " [" + found.status + "]");</w:t>
      </w:r>
    </w:p>
    <w:p w14:paraId="27D959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else {</w:t>
      </w:r>
    </w:p>
    <w:p w14:paraId="33086D4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System.out.println("Task not found.");</w:t>
      </w:r>
    </w:p>
    <w:p w14:paraId="387AD8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0B28C0F8">
      <w:pPr>
        <w:rPr>
          <w:rFonts w:hint="default" w:ascii="Times New Roman" w:hAnsi="Times New Roman" w:cs="Times New Roman"/>
          <w:sz w:val="28"/>
          <w:szCs w:val="28"/>
        </w:rPr>
      </w:pPr>
    </w:p>
    <w:p w14:paraId="348F35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Deleting a task</w:t>
      </w:r>
    </w:p>
    <w:p w14:paraId="410AA8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System.out.println("\nDeleting Task with ID 1...");</w:t>
      </w:r>
    </w:p>
    <w:p w14:paraId="6D1C6C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manager.delete(1);</w:t>
      </w:r>
    </w:p>
    <w:p w14:paraId="00280866">
      <w:pPr>
        <w:rPr>
          <w:rFonts w:hint="default" w:ascii="Times New Roman" w:hAnsi="Times New Roman" w:cs="Times New Roman"/>
          <w:sz w:val="28"/>
          <w:szCs w:val="28"/>
        </w:rPr>
      </w:pPr>
    </w:p>
    <w:p w14:paraId="4A4B99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Traversing list after deletion</w:t>
      </w:r>
    </w:p>
    <w:p w14:paraId="0B6ABFE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System.out.println("\nUpdated Task List:");</w:t>
      </w:r>
    </w:p>
    <w:p w14:paraId="5546B4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manager.traverse();</w:t>
      </w:r>
    </w:p>
    <w:p w14:paraId="47FBE2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03358C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1DB8B8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1F64E77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6400" cy="413893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F67">
      <w:pPr>
        <w:rPr>
          <w:rFonts w:hint="default" w:ascii="Times New Roman" w:hAnsi="Times New Roman" w:cs="Times New Roman"/>
          <w:sz w:val="28"/>
          <w:szCs w:val="28"/>
        </w:rPr>
      </w:pPr>
    </w:p>
    <w:p w14:paraId="6678C5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0EEE43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Add/Delete/Search: O(n) (O(1) if done at head)</w:t>
      </w:r>
    </w:p>
    <w:p w14:paraId="2BC1348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Linked lists are better suited for dynamic lists with frequent changes.</w:t>
      </w:r>
    </w:p>
    <w:p w14:paraId="2E98F9E8">
      <w:pPr>
        <w:rPr>
          <w:rFonts w:hint="default" w:ascii="Times New Roman" w:hAnsi="Times New Roman" w:cs="Times New Roman"/>
          <w:sz w:val="28"/>
          <w:szCs w:val="28"/>
        </w:rPr>
      </w:pPr>
    </w:p>
    <w:p w14:paraId="16CAB464">
      <w:pPr>
        <w:rPr>
          <w:rFonts w:hint="default" w:ascii="Times New Roman" w:hAnsi="Times New Roman" w:cs="Times New Roman"/>
          <w:sz w:val="28"/>
          <w:szCs w:val="28"/>
        </w:rPr>
      </w:pPr>
    </w:p>
    <w:p w14:paraId="0A1B39C7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Exercise 6: Library Management System</w:t>
      </w:r>
    </w:p>
    <w:p w14:paraId="671F73FE">
      <w:pPr>
        <w:rPr>
          <w:rFonts w:hint="default" w:ascii="Times New Roman" w:hAnsi="Times New Roman" w:cs="Times New Roman"/>
          <w:sz w:val="28"/>
          <w:szCs w:val="28"/>
        </w:rPr>
      </w:pPr>
    </w:p>
    <w:p w14:paraId="6B69C1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Search Algorithms:</w:t>
      </w:r>
    </w:p>
    <w:p w14:paraId="22CE16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Linear Search: Suitable for small or unsorted datasets.</w:t>
      </w:r>
    </w:p>
    <w:p w14:paraId="16A477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Binary Search: Efficient for large, sorted data.</w:t>
      </w:r>
    </w:p>
    <w:p w14:paraId="2933B1F7">
      <w:pPr>
        <w:rPr>
          <w:rFonts w:hint="default" w:ascii="Times New Roman" w:hAnsi="Times New Roman" w:cs="Times New Roman"/>
          <w:sz w:val="28"/>
          <w:szCs w:val="28"/>
        </w:rPr>
      </w:pPr>
    </w:p>
    <w:p w14:paraId="10A694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43CA8E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Book class is created with bookId, title, and author.</w:t>
      </w:r>
    </w:p>
    <w:p w14:paraId="51E5BC23">
      <w:pPr>
        <w:rPr>
          <w:rFonts w:hint="default" w:ascii="Times New Roman" w:hAnsi="Times New Roman" w:cs="Times New Roman"/>
          <w:sz w:val="28"/>
          <w:szCs w:val="28"/>
        </w:rPr>
      </w:pPr>
    </w:p>
    <w:p w14:paraId="4611765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2ABD49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Linear search loops through the array.</w:t>
      </w:r>
    </w:p>
    <w:p w14:paraId="785517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Binary search applies divide-and-conquer on a sorted list.</w:t>
      </w:r>
    </w:p>
    <w:p w14:paraId="6A1AACC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37E2E5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java.util.Arrays;</w:t>
      </w:r>
    </w:p>
    <w:p w14:paraId="128D69C2">
      <w:pPr>
        <w:rPr>
          <w:rFonts w:hint="default" w:ascii="Times New Roman" w:hAnsi="Times New Roman" w:cs="Times New Roman"/>
          <w:sz w:val="28"/>
          <w:szCs w:val="28"/>
        </w:rPr>
      </w:pPr>
    </w:p>
    <w:p w14:paraId="73537B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Book {</w:t>
      </w:r>
    </w:p>
    <w:p w14:paraId="14773F9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bookId;</w:t>
      </w:r>
    </w:p>
    <w:p w14:paraId="11530AA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title;</w:t>
      </w:r>
    </w:p>
    <w:p w14:paraId="742357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String author;</w:t>
      </w:r>
    </w:p>
    <w:p w14:paraId="2AFF48C6">
      <w:pPr>
        <w:rPr>
          <w:rFonts w:hint="default" w:ascii="Times New Roman" w:hAnsi="Times New Roman" w:cs="Times New Roman"/>
          <w:sz w:val="28"/>
          <w:szCs w:val="28"/>
        </w:rPr>
      </w:pPr>
    </w:p>
    <w:p w14:paraId="0916033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Book(int id, String title, String author) {</w:t>
      </w:r>
    </w:p>
    <w:p w14:paraId="71A9E9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this.bookId = id;</w:t>
      </w:r>
    </w:p>
    <w:p w14:paraId="34DBA4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this.title = title;</w:t>
      </w:r>
    </w:p>
    <w:p w14:paraId="6F71E17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this.author = author;</w:t>
      </w:r>
    </w:p>
    <w:p w14:paraId="63B667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E09470E">
      <w:pPr>
        <w:rPr>
          <w:rFonts w:hint="default" w:ascii="Times New Roman" w:hAnsi="Times New Roman" w:cs="Times New Roman"/>
          <w:sz w:val="28"/>
          <w:szCs w:val="28"/>
        </w:rPr>
      </w:pPr>
    </w:p>
    <w:p w14:paraId="2CD217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void display() {</w:t>
      </w:r>
    </w:p>
    <w:p w14:paraId="246AD8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System.out.println(bookId + " - " + title + " by " + author);</w:t>
      </w:r>
    </w:p>
    <w:p w14:paraId="48CFC77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4C40A8C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4E65FF2">
      <w:pPr>
        <w:rPr>
          <w:rFonts w:hint="default" w:ascii="Times New Roman" w:hAnsi="Times New Roman" w:cs="Times New Roman"/>
          <w:sz w:val="28"/>
          <w:szCs w:val="28"/>
        </w:rPr>
      </w:pPr>
    </w:p>
    <w:p w14:paraId="44E41C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LibrarySearch {</w:t>
      </w:r>
    </w:p>
    <w:p w14:paraId="34BE6BB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int linearSearch(Book[] books, String title) {</w:t>
      </w:r>
    </w:p>
    <w:p w14:paraId="34B0F0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books.length; i++) {</w:t>
      </w:r>
    </w:p>
    <w:p w14:paraId="542DC8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(books[i].title.equalsIgnoreCase(title)) return i;</w:t>
      </w:r>
    </w:p>
    <w:p w14:paraId="7DD163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65566EE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-1;</w:t>
      </w:r>
    </w:p>
    <w:p w14:paraId="3A22BE6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7FEB2E91">
      <w:pPr>
        <w:rPr>
          <w:rFonts w:hint="default" w:ascii="Times New Roman" w:hAnsi="Times New Roman" w:cs="Times New Roman"/>
          <w:sz w:val="28"/>
          <w:szCs w:val="28"/>
        </w:rPr>
      </w:pPr>
    </w:p>
    <w:p w14:paraId="7CAF36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int binarySearch(Book[] books, String title) {</w:t>
      </w:r>
    </w:p>
    <w:p w14:paraId="59999C7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low = 0, high = books.length - 1;</w:t>
      </w:r>
    </w:p>
    <w:p w14:paraId="71B844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while (low &lt;= high) {</w:t>
      </w:r>
    </w:p>
    <w:p w14:paraId="387DBC3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mid = (low + high) / 2;</w:t>
      </w:r>
    </w:p>
    <w:p w14:paraId="7481569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cmp = books[mid].title.compareToIgnoreCase(title);</w:t>
      </w:r>
    </w:p>
    <w:p w14:paraId="072695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(cmp == 0) return mid;</w:t>
      </w:r>
    </w:p>
    <w:p w14:paraId="55CC27F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if (cmp &lt; 0) low = mid + 1;</w:t>
      </w:r>
    </w:p>
    <w:p w14:paraId="3B4217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else high = mid - 1;</w:t>
      </w:r>
    </w:p>
    <w:p w14:paraId="5625451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 w14:paraId="47CD31F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-1;</w:t>
      </w:r>
    </w:p>
    <w:p w14:paraId="6B6D293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B6F23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7552763F">
      <w:pPr>
        <w:rPr>
          <w:rFonts w:hint="default" w:ascii="Times New Roman" w:hAnsi="Times New Roman" w:cs="Times New Roman"/>
          <w:sz w:val="28"/>
          <w:szCs w:val="28"/>
        </w:rPr>
      </w:pPr>
    </w:p>
    <w:p w14:paraId="73F842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77221E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5EED9E9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Book[] library = {</w:t>
      </w:r>
    </w:p>
    <w:p w14:paraId="75A280B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Book(1, "The Alchemist", "Paulo Coelho"),</w:t>
      </w:r>
    </w:p>
    <w:p w14:paraId="706E7F0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Book(2, "Clean Code", "Robert C. Martin"),</w:t>
      </w:r>
    </w:p>
    <w:p w14:paraId="6B8092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Book(3, "Atomic Habits", "James Clear"),</w:t>
      </w:r>
    </w:p>
    <w:p w14:paraId="67505E6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Book(4, "Java Programming", "Herbert Schildt"),</w:t>
      </w:r>
    </w:p>
    <w:p w14:paraId="6588EA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new Book(5, "1984", "George Orwell")</w:t>
      </w:r>
    </w:p>
    <w:p w14:paraId="0E9652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};</w:t>
      </w:r>
    </w:p>
    <w:p w14:paraId="2F62D351">
      <w:pPr>
        <w:rPr>
          <w:rFonts w:hint="default" w:ascii="Times New Roman" w:hAnsi="Times New Roman" w:cs="Times New Roman"/>
          <w:sz w:val="28"/>
          <w:szCs w:val="28"/>
        </w:rPr>
      </w:pPr>
    </w:p>
    <w:p w14:paraId="5BB6402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Linear Search Test</w:t>
      </w:r>
    </w:p>
    <w:p w14:paraId="1FFF4BE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searchTitle1 = "Atomic Habits";</w:t>
      </w:r>
    </w:p>
    <w:p w14:paraId="7F31602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index1 = LibrarySearch.linearSearch(library, searchTitle1);</w:t>
      </w:r>
    </w:p>
    <w:p w14:paraId="717F95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System.out.println("Linear Search:");</w:t>
      </w:r>
    </w:p>
    <w:p w14:paraId="1848D8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(index1 != -1) library[index1].display();</w:t>
      </w:r>
    </w:p>
    <w:p w14:paraId="1036AB8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 System.out.println("Book not found");</w:t>
      </w:r>
    </w:p>
    <w:p w14:paraId="0BCAFAB6">
      <w:pPr>
        <w:rPr>
          <w:rFonts w:hint="default" w:ascii="Times New Roman" w:hAnsi="Times New Roman" w:cs="Times New Roman"/>
          <w:sz w:val="28"/>
          <w:szCs w:val="28"/>
        </w:rPr>
      </w:pPr>
    </w:p>
    <w:p w14:paraId="434899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Binary Search requires sorted array</w:t>
      </w:r>
    </w:p>
    <w:p w14:paraId="35ACF7D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Arrays.sort(library, (a, b) -&gt; a.title.compareToIgnoreCase(b.title));</w:t>
      </w:r>
    </w:p>
    <w:p w14:paraId="229959B7">
      <w:pPr>
        <w:rPr>
          <w:rFonts w:hint="default" w:ascii="Times New Roman" w:hAnsi="Times New Roman" w:cs="Times New Roman"/>
          <w:sz w:val="28"/>
          <w:szCs w:val="28"/>
        </w:rPr>
      </w:pPr>
    </w:p>
    <w:p w14:paraId="7399151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Binary Search Test</w:t>
      </w:r>
    </w:p>
    <w:p w14:paraId="0C780D5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String searchTitle2 = "Clean Code";</w:t>
      </w:r>
    </w:p>
    <w:p w14:paraId="3DAFD4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index2 = LibrarySearch.binarySearch(library, searchTitle2);</w:t>
      </w:r>
    </w:p>
    <w:p w14:paraId="339705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System.out.println("\nBinary Search:");</w:t>
      </w:r>
    </w:p>
    <w:p w14:paraId="65A570A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(index2 != -1) library[index2].display();</w:t>
      </w:r>
    </w:p>
    <w:p w14:paraId="25C74C0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else System.out.println("Book not found");</w:t>
      </w:r>
    </w:p>
    <w:p w14:paraId="630B25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492AD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236D6ECA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6C99A686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97942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96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7E00FF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Linear: O(n)</w:t>
      </w:r>
    </w:p>
    <w:p w14:paraId="0165ADC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Binary: O(log n)</w:t>
      </w:r>
    </w:p>
    <w:p w14:paraId="10E10B0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Binary search is more efficient, but only applicable to sorted data.</w:t>
      </w:r>
    </w:p>
    <w:p w14:paraId="37CB0448">
      <w:pPr>
        <w:rPr>
          <w:rFonts w:hint="default" w:ascii="Times New Roman" w:hAnsi="Times New Roman" w:cs="Times New Roman"/>
          <w:sz w:val="28"/>
          <w:szCs w:val="28"/>
        </w:rPr>
      </w:pPr>
    </w:p>
    <w:p w14:paraId="34A2CF5C">
      <w:pPr>
        <w:rPr>
          <w:rFonts w:hint="default" w:ascii="Times New Roman" w:hAnsi="Times New Roman" w:cs="Times New Roman"/>
          <w:sz w:val="28"/>
          <w:szCs w:val="28"/>
          <w:u w:val="single"/>
        </w:rPr>
      </w:pPr>
      <w:bookmarkStart w:id="0" w:name="_GoBack"/>
    </w:p>
    <w:p w14:paraId="718F6D5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Exercise 7: Financial Forecasting</w:t>
      </w:r>
    </w:p>
    <w:bookmarkEnd w:id="0"/>
    <w:p w14:paraId="30B8F8CF">
      <w:pPr>
        <w:rPr>
          <w:rFonts w:hint="default" w:ascii="Times New Roman" w:hAnsi="Times New Roman" w:cs="Times New Roman"/>
          <w:sz w:val="28"/>
          <w:szCs w:val="28"/>
        </w:rPr>
      </w:pPr>
    </w:p>
    <w:p w14:paraId="55D3E8E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Understanding Recursive Algorithms:</w:t>
      </w:r>
    </w:p>
    <w:p w14:paraId="3353790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Recursion solves problems by breaking them into smaller subproblems. It helps express logic in a concise way but can be inefficient without optimization.</w:t>
      </w:r>
    </w:p>
    <w:p w14:paraId="23A6B892">
      <w:pPr>
        <w:rPr>
          <w:rFonts w:hint="default" w:ascii="Times New Roman" w:hAnsi="Times New Roman" w:cs="Times New Roman"/>
          <w:sz w:val="28"/>
          <w:szCs w:val="28"/>
        </w:rPr>
      </w:pPr>
    </w:p>
    <w:p w14:paraId="7EE8864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Setup:</w:t>
      </w:r>
    </w:p>
    <w:p w14:paraId="187670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recursive method is defined to calculate future value using:</w:t>
      </w:r>
    </w:p>
    <w:p w14:paraId="76D1173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futureValue = presentValue * (1 + rate)^years</w:t>
      </w:r>
    </w:p>
    <w:p w14:paraId="0B7C84B8">
      <w:pPr>
        <w:rPr>
          <w:rFonts w:hint="default" w:ascii="Times New Roman" w:hAnsi="Times New Roman" w:cs="Times New Roman"/>
          <w:sz w:val="28"/>
          <w:szCs w:val="28"/>
        </w:rPr>
      </w:pPr>
    </w:p>
    <w:p w14:paraId="28EDF9F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Implementation:</w:t>
      </w:r>
    </w:p>
    <w:p w14:paraId="27D6B9C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recursive method calculates value over time:</w:t>
      </w:r>
    </w:p>
    <w:p w14:paraId="3B59A1F5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Program</w:t>
      </w:r>
    </w:p>
    <w:p w14:paraId="093AD08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Forecasting {</w:t>
      </w:r>
    </w:p>
    <w:p w14:paraId="130EDCC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double forecast(int years, double currentValue, double rate) {</w:t>
      </w:r>
    </w:p>
    <w:p w14:paraId="04910D5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(years == 0) return currentValue;</w:t>
      </w:r>
    </w:p>
    <w:p w14:paraId="086E2C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forecast(years - 1, currentValue, rate) * (1 + rate);</w:t>
      </w:r>
    </w:p>
    <w:p w14:paraId="192034D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93700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63EA3138">
      <w:pPr>
        <w:rPr>
          <w:rFonts w:hint="default" w:ascii="Times New Roman" w:hAnsi="Times New Roman" w:cs="Times New Roman"/>
          <w:sz w:val="28"/>
          <w:szCs w:val="28"/>
        </w:rPr>
      </w:pPr>
    </w:p>
    <w:p w14:paraId="0AA051C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Main {</w:t>
      </w:r>
    </w:p>
    <w:p w14:paraId="22188A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 w14:paraId="41BBB90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currentValue = 10000.0; // starting amount</w:t>
      </w:r>
    </w:p>
    <w:p w14:paraId="66017E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growthRate = 0.10;      // 10% annual growth</w:t>
      </w:r>
    </w:p>
    <w:p w14:paraId="6F00CE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years = 5;                 // forecast for 5 years</w:t>
      </w:r>
    </w:p>
    <w:p w14:paraId="5F88FB0F">
      <w:pPr>
        <w:rPr>
          <w:rFonts w:hint="default" w:ascii="Times New Roman" w:hAnsi="Times New Roman" w:cs="Times New Roman"/>
          <w:sz w:val="28"/>
          <w:szCs w:val="28"/>
        </w:rPr>
      </w:pPr>
    </w:p>
    <w:p w14:paraId="5549DB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double futureValue = Forecasting.forecast(years, currentValue, growthRate);</w:t>
      </w:r>
    </w:p>
    <w:p w14:paraId="0BDD3D8D">
      <w:pPr>
        <w:rPr>
          <w:rFonts w:hint="default" w:ascii="Times New Roman" w:hAnsi="Times New Roman" w:cs="Times New Roman"/>
          <w:sz w:val="28"/>
          <w:szCs w:val="28"/>
        </w:rPr>
      </w:pPr>
    </w:p>
    <w:p w14:paraId="02B7850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System.out.printf("Future Value after %d years: ₹%.2f\n", years, futureValue);</w:t>
      </w:r>
    </w:p>
    <w:p w14:paraId="55B7069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22DA2C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5E8FED2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Output</w:t>
      </w:r>
    </w:p>
    <w:p w14:paraId="19D0CDAD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84495" cy="192659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D5D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Analysis:</w:t>
      </w:r>
    </w:p>
    <w:p w14:paraId="48E4EB5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Time complexity: O(n)</w:t>
      </w:r>
    </w:p>
    <w:p w14:paraId="0A3CB122">
      <w:r>
        <w:rPr>
          <w:rFonts w:hint="default" w:ascii="Times New Roman" w:hAnsi="Times New Roman" w:cs="Times New Roman"/>
          <w:sz w:val="28"/>
          <w:szCs w:val="28"/>
        </w:rPr>
        <w:t>- Optimizable using memoization or iteration to avoid stack overflow.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CA625DB"/>
    <w:rsid w:val="79AA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Dhivya Jayaraja</cp:lastModifiedBy>
  <dcterms:modified xsi:type="dcterms:W3CDTF">2025-06-21T05:35:06Z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44ECD1CC20CF4EDB9D3070CBE48DF3B0_13</vt:lpwstr>
  </property>
</Properties>
</file>