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04893">
      <w:pPr>
        <w:pStyle w:val="37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Java Design Patterns - CTS Preparation </w:t>
      </w:r>
    </w:p>
    <w:p w14:paraId="4148B15B">
      <w:pPr>
        <w:pStyle w:val="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1. Singleton Pattern - Logger</w:t>
      </w:r>
    </w:p>
    <w:p w14:paraId="332133F4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Logger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private static Logger instance;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private Logger()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System.out.println("Logger Initialized");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public static Logger getInstance()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if (instance == null)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instance = new Logger();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return instance;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public void log(String msg)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System.out.println("Log: " + msg);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Logger logger1 = Logger.getInstance();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Logger logger2 = Logger.getInstance();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logger1.log("Hello");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logger2.log("World");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System.out.println(logger1 == logger2); // true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A092EC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OUTPUT</w:t>
      </w:r>
    </w:p>
    <w:p w14:paraId="244906DA">
      <w:pPr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B912484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528060" cy="27203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EE4A">
      <w:pPr>
        <w:pStyle w:val="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2. Factory Method Pattern - Document</w:t>
      </w:r>
    </w:p>
    <w:p w14:paraId="2996A970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interface Document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void open();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class WordDocument implements Document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public void open()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System.out.println("Word Document Opened");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class PdfDocument implements Document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public void open()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System.out.println("PDF Document Opened");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abstract class DocumentFactory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abstract Document createDocument();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class WordFactory extends DocumentFactory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Document createDocument()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return new WordDocument();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class PdfFactory extends DocumentFactory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Document createDocument()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return new PdfDocument();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class Main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DocumentFactory factory = new WordFactory();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Document doc = factory.createDocument();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doc.open();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241DDC8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OUTPUT</w:t>
      </w:r>
    </w:p>
    <w:p w14:paraId="71EF7DE8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008E72F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81320" cy="2091055"/>
            <wp:effectExtent l="0" t="0" r="508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7685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3.Builder Pattern</w:t>
      </w:r>
    </w:p>
    <w:p w14:paraId="1FFF3629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7375DE2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Computer {</w:t>
      </w:r>
    </w:p>
    <w:p w14:paraId="28A25B89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String cpu, ram, storage;</w:t>
      </w:r>
    </w:p>
    <w:p w14:paraId="5FA14420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1758C07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Computer(Builder builder) {</w:t>
      </w:r>
    </w:p>
    <w:p w14:paraId="630FB394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this.cpu = builder.cpu;</w:t>
      </w:r>
    </w:p>
    <w:p w14:paraId="12A4B69A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this.ram = builder.ram;</w:t>
      </w:r>
    </w:p>
    <w:p w14:paraId="1D2D8A3A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this.storage = builder.storage;</w:t>
      </w:r>
    </w:p>
    <w:p w14:paraId="09DCE471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5E77FA6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23CA3EF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class Builder {</w:t>
      </w:r>
    </w:p>
    <w:p w14:paraId="707C6805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private String cpu, ram, storage;</w:t>
      </w:r>
    </w:p>
    <w:p w14:paraId="6DBBBE37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29820952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public Builder setCpu(String cpu) {</w:t>
      </w:r>
    </w:p>
    <w:p w14:paraId="7D004F55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this.cpu = cpu;</w:t>
      </w:r>
    </w:p>
    <w:p w14:paraId="13A22CC4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return this;</w:t>
      </w:r>
    </w:p>
    <w:p w14:paraId="6115845A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73826347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2D05B323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public Builder setRam(String ram) {</w:t>
      </w:r>
    </w:p>
    <w:p w14:paraId="66E4F0E8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this.ram = ram;</w:t>
      </w:r>
    </w:p>
    <w:p w14:paraId="482F7232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return this;</w:t>
      </w:r>
    </w:p>
    <w:p w14:paraId="5E62427F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28B809C8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822EDCF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public Builder setStorage(String storage) {</w:t>
      </w:r>
    </w:p>
    <w:p w14:paraId="3672B291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this.storage = storage;</w:t>
      </w:r>
    </w:p>
    <w:p w14:paraId="030CA6AF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return this;</w:t>
      </w:r>
    </w:p>
    <w:p w14:paraId="459FB780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52CD54C1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F59E01B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public Computer build() {</w:t>
      </w:r>
    </w:p>
    <w:p w14:paraId="66BF5C28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return new Computer(this);</w:t>
      </w:r>
    </w:p>
    <w:p w14:paraId="20FA131A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6CD008FB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45730844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28DF669C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showConfig() {</w:t>
      </w:r>
    </w:p>
    <w:p w14:paraId="23DA04E1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System.out.println(cpu + " | " + ram + " | " + storage);</w:t>
      </w:r>
    </w:p>
    <w:p w14:paraId="47A3AF06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5688491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04E9108F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Main {</w:t>
      </w:r>
    </w:p>
    <w:p w14:paraId="22C6C884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618DB262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Computer pc = new Computer.Builder()</w:t>
      </w:r>
    </w:p>
    <w:p w14:paraId="75DEF547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.setCpu("Intel i7")</w:t>
      </w:r>
    </w:p>
    <w:p w14:paraId="011EE4EF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.setRam("16GB")</w:t>
      </w:r>
    </w:p>
    <w:p w14:paraId="1BBDC071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.setStorage("1TB SSD")</w:t>
      </w:r>
    </w:p>
    <w:p w14:paraId="4DCED6CB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.build();</w:t>
      </w:r>
    </w:p>
    <w:p w14:paraId="3D58E081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pc.showConfig();</w:t>
      </w:r>
    </w:p>
    <w:p w14:paraId="5DDB7577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0AEED2F6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839B23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OUTPUT</w:t>
      </w:r>
    </w:p>
    <w:p w14:paraId="5F5BF892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7AABB49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84495" cy="2259330"/>
            <wp:effectExtent l="0" t="0" r="190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76B6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4. Adapter Pattern – PaymentProcessor</w:t>
      </w:r>
    </w:p>
    <w:p w14:paraId="3AE37FA9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interface PaymentProcessor {</w:t>
      </w:r>
    </w:p>
    <w:p w14:paraId="35FAF917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processPayment();</w:t>
      </w:r>
    </w:p>
    <w:p w14:paraId="0F35F627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1A03AC61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0AB6E72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StripeGateway {</w:t>
      </w:r>
    </w:p>
    <w:p w14:paraId="72A7B35F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makeStripePayment() {</w:t>
      </w:r>
    </w:p>
    <w:p w14:paraId="257796D0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System.out.println("Paid using Stripe");</w:t>
      </w:r>
    </w:p>
    <w:p w14:paraId="4A901A73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19BE0664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D42806A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F70DB62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StripeAdapter implements PaymentProcessor {</w:t>
      </w:r>
    </w:p>
    <w:p w14:paraId="27F14D2B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StripeGateway stripe;</w:t>
      </w:r>
    </w:p>
    <w:p w14:paraId="0AB8E094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F63D954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StripeAdapter(StripeGateway stripe) {</w:t>
      </w:r>
    </w:p>
    <w:p w14:paraId="43AAF512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this.stripe = stripe;</w:t>
      </w:r>
    </w:p>
    <w:p w14:paraId="0B898B21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8B60055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29C14AE6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processPayment() {</w:t>
      </w:r>
    </w:p>
    <w:p w14:paraId="07EEB86E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stripe.makeStripePayment();</w:t>
      </w:r>
    </w:p>
    <w:p w14:paraId="74528892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1A93DC59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07BD2697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50FD89B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Main {</w:t>
      </w:r>
    </w:p>
    <w:p w14:paraId="600446B1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41E52A6E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StripeGateway stripe = new StripeGateway();</w:t>
      </w:r>
    </w:p>
    <w:p w14:paraId="7AC31A00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PaymentProcessor processor = new StripeAdapter(stripe);</w:t>
      </w:r>
    </w:p>
    <w:p w14:paraId="1C2FC2F8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processor.processPayment();</w:t>
      </w:r>
    </w:p>
    <w:p w14:paraId="5A13373C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5F096B3B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0A71984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OUTPUT</w:t>
      </w:r>
    </w:p>
    <w:p w14:paraId="3187E2F2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BC3CB0B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86400" cy="2545715"/>
            <wp:effectExtent l="0" t="0" r="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EF6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5. Decorator Pattern – Notifier</w:t>
      </w:r>
    </w:p>
    <w:p w14:paraId="15142897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interface Notifier {</w:t>
      </w:r>
    </w:p>
    <w:p w14:paraId="72AFFF8A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send();</w:t>
      </w:r>
    </w:p>
    <w:p w14:paraId="0F5ADF57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619871F5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6742E6C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EmailNotifier implements Notifier {</w:t>
      </w:r>
    </w:p>
    <w:p w14:paraId="1696793A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send() {</w:t>
      </w:r>
    </w:p>
    <w:p w14:paraId="030E6C12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System.out.println("Email sent");</w:t>
      </w:r>
    </w:p>
    <w:p w14:paraId="0C603DE4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E54868B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47DEBCAC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5F8E8B7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abstract class NotifierDecorator implements Notifier {</w:t>
      </w:r>
    </w:p>
    <w:p w14:paraId="2C5CCCBB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protected Notifier notifier;</w:t>
      </w:r>
    </w:p>
    <w:p w14:paraId="4B04FC17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FE59703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NotifierDecorator(Notifier notifier) {</w:t>
      </w:r>
    </w:p>
    <w:p w14:paraId="1AB3D4F1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this.notifier = notifier;</w:t>
      </w:r>
    </w:p>
    <w:p w14:paraId="4174086A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3E1CBE39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D8C89BB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send() {</w:t>
      </w:r>
    </w:p>
    <w:p w14:paraId="65C34286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notifier.send();</w:t>
      </w:r>
    </w:p>
    <w:p w14:paraId="3E84B9EF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38D3CC5E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44A7FAB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A139BDF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SMSNotifier extends NotifierDecorator {</w:t>
      </w:r>
    </w:p>
    <w:p w14:paraId="4D8CCB97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SMSNotifier(Notifier notifier) {</w:t>
      </w:r>
    </w:p>
    <w:p w14:paraId="2E6A0335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super(notifier);</w:t>
      </w:r>
    </w:p>
    <w:p w14:paraId="313878C4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1D2EB3E5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9D7726A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send() {</w:t>
      </w:r>
    </w:p>
    <w:p w14:paraId="550E5AFA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super.send();</w:t>
      </w:r>
    </w:p>
    <w:p w14:paraId="18D1A017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System.out.println("SMS sent");</w:t>
      </w:r>
    </w:p>
    <w:p w14:paraId="2D3231C9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BA2C21C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25236F1D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DA8991E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Main {</w:t>
      </w:r>
    </w:p>
    <w:p w14:paraId="6A7EFB6C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8F1C276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Notifier notifier = new SMSNotifier(new EmailNotifier());</w:t>
      </w:r>
    </w:p>
    <w:p w14:paraId="6B7095A4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notifier.send();</w:t>
      </w:r>
    </w:p>
    <w:p w14:paraId="4C920C0B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47B5EBD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2DB16C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OUTPUT</w:t>
      </w:r>
    </w:p>
    <w:p w14:paraId="226265D1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2CE192F0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84495" cy="216408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4E3B">
      <w:pPr>
        <w:numPr>
          <w:ilvl w:val="0"/>
          <w:numId w:val="7"/>
        </w:num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Proxy Pattern – Image</w:t>
      </w:r>
    </w:p>
    <w:p w14:paraId="1685838B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interface Image {</w:t>
      </w:r>
    </w:p>
    <w:p w14:paraId="572DE857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void display();</w:t>
      </w:r>
    </w:p>
    <w:p w14:paraId="554340ED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448EC462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2808E1DB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RealImage implements Image {</w:t>
      </w:r>
    </w:p>
    <w:p w14:paraId="73EDF943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String fileName;</w:t>
      </w:r>
    </w:p>
    <w:p w14:paraId="4877E518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376BFC79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RealImage(String fileName) {</w:t>
      </w:r>
    </w:p>
    <w:p w14:paraId="6DA44BCD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this.fileName = fileName;</w:t>
      </w:r>
    </w:p>
    <w:p w14:paraId="46C6C971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loadFromDisk();</w:t>
      </w:r>
    </w:p>
    <w:p w14:paraId="1EC2DC97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671E7C00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56E0247D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void loadFromDisk() {</w:t>
      </w:r>
    </w:p>
    <w:p w14:paraId="3837C824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System.out.println("Loading " + fileName);</w:t>
      </w:r>
    </w:p>
    <w:p w14:paraId="1D4F9EED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2A297A37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2063A9EA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display() {</w:t>
      </w:r>
    </w:p>
    <w:p w14:paraId="3CE802AA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System.out.println("Displaying " + fileName);</w:t>
      </w:r>
    </w:p>
    <w:p w14:paraId="26C47D01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1EDF266F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523A688A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1595A3C1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ProxyImage implements Image {</w:t>
      </w:r>
    </w:p>
    <w:p w14:paraId="65730160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RealImage realImage;</w:t>
      </w:r>
    </w:p>
    <w:p w14:paraId="6DD31E56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String fileName;</w:t>
      </w:r>
    </w:p>
    <w:p w14:paraId="3D9B3F6B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091E3A74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ProxyImage(String fileName) {</w:t>
      </w:r>
    </w:p>
    <w:p w14:paraId="611A3959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this.fileName = fileName;</w:t>
      </w:r>
    </w:p>
    <w:p w14:paraId="35241D33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4AB55B05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235C2815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display() {</w:t>
      </w:r>
    </w:p>
    <w:p w14:paraId="649929EF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if (realImage == null) {</w:t>
      </w:r>
    </w:p>
    <w:p w14:paraId="147574DE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realImage = new RealImage(fileName);</w:t>
      </w:r>
    </w:p>
    <w:p w14:paraId="315214DF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 w14:paraId="0B887018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realImage.display();</w:t>
      </w:r>
    </w:p>
    <w:p w14:paraId="0A5EC101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791B5919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32CD0134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245B18DE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Main {</w:t>
      </w:r>
    </w:p>
    <w:p w14:paraId="70F2CDBC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static void main(String[] args) {</w:t>
      </w:r>
    </w:p>
    <w:p w14:paraId="6B83B278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Image image = new ProxyImage("cat.png");</w:t>
      </w:r>
    </w:p>
    <w:p w14:paraId="077005C5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image.display(); // loads and displays</w:t>
      </w:r>
    </w:p>
    <w:p w14:paraId="729A9897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image.display(); // just displays</w:t>
      </w:r>
    </w:p>
    <w:p w14:paraId="2BA26E02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4C25B5D9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2C4A98D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OUTPUT</w:t>
      </w:r>
    </w:p>
    <w:p w14:paraId="686C3E5E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4FED675F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484495" cy="242951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1FC1">
      <w:pPr>
        <w:numPr>
          <w:ilvl w:val="0"/>
          <w:numId w:val="7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Observer Pattern – Stock</w:t>
      </w:r>
    </w:p>
    <w:p w14:paraId="6BB6594A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import java.util.*;</w:t>
      </w:r>
    </w:p>
    <w:p w14:paraId="66F69962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0DCE0C6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interface Observer {</w:t>
      </w:r>
    </w:p>
    <w:p w14:paraId="61593C1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void update(float price);</w:t>
      </w:r>
    </w:p>
    <w:p w14:paraId="3CDE75C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6FC939F1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7B51D402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interface Stock {</w:t>
      </w:r>
    </w:p>
    <w:p w14:paraId="52AA401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void register(Observer o);</w:t>
      </w:r>
    </w:p>
    <w:p w14:paraId="225AC02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void remove(Observer o);</w:t>
      </w:r>
    </w:p>
    <w:p w14:paraId="393F4132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void notifyAllObservers();</w:t>
      </w:r>
    </w:p>
    <w:p w14:paraId="343FDB6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3AD8733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126E4C41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StockMarket implements Stock {</w:t>
      </w:r>
    </w:p>
    <w:p w14:paraId="1AB9F5D8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List&lt;Observer&gt; observers = new ArrayList&lt;&gt;();</w:t>
      </w:r>
    </w:p>
    <w:p w14:paraId="5F6A6E5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float price;</w:t>
      </w:r>
    </w:p>
    <w:p w14:paraId="192A3018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26DCF61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setPrice(float price) {</w:t>
      </w:r>
    </w:p>
    <w:p w14:paraId="5A6B5378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this.price = price;</w:t>
      </w:r>
    </w:p>
    <w:p w14:paraId="636A3A37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notifyAllObservers();</w:t>
      </w:r>
    </w:p>
    <w:p w14:paraId="53F00EC8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44FA7A0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3B9E31C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register(Observer o) {</w:t>
      </w:r>
    </w:p>
    <w:p w14:paraId="66831AD3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observers.add(o);</w:t>
      </w:r>
    </w:p>
    <w:p w14:paraId="2677C2E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6AF33877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559D3D64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remove(Observer o) {</w:t>
      </w:r>
    </w:p>
    <w:p w14:paraId="20CBAF8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observers.remove(o);</w:t>
      </w:r>
    </w:p>
    <w:p w14:paraId="37DF997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2EEF1C3A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61DBE1D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notifyAllObservers() {</w:t>
      </w:r>
    </w:p>
    <w:p w14:paraId="080D27D1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for (Observer o : observers) {</w:t>
      </w:r>
    </w:p>
    <w:p w14:paraId="7933007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o.update(price);</w:t>
      </w:r>
    </w:p>
    <w:p w14:paraId="3FEA32C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 w14:paraId="2663B1B4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66B0614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00867504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5E0B186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MobileApp implements Observer {</w:t>
      </w:r>
    </w:p>
    <w:p w14:paraId="6D6BF23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update(float price) {</w:t>
      </w:r>
    </w:p>
    <w:p w14:paraId="1337AD71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System.out.println("Mobile App Updated: Price = " + price);</w:t>
      </w:r>
    </w:p>
    <w:p w14:paraId="1F32905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78135CB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0F0A5E9A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631FF22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Main {</w:t>
      </w:r>
    </w:p>
    <w:p w14:paraId="4F4D693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static void main(String[] args) {</w:t>
      </w:r>
    </w:p>
    <w:p w14:paraId="5071E87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StockMarket market = new StockMarket();</w:t>
      </w:r>
    </w:p>
    <w:p w14:paraId="02B987F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Observer app1 = new MobileApp();</w:t>
      </w:r>
    </w:p>
    <w:p w14:paraId="580DAC2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market.register(app1);</w:t>
      </w:r>
    </w:p>
    <w:p w14:paraId="752BDF6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market.setPrice(101.5f);</w:t>
      </w:r>
    </w:p>
    <w:p w14:paraId="41D1A54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5CE7B47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3B915D4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OUTPUT</w:t>
      </w:r>
    </w:p>
    <w:p w14:paraId="1EE9FA0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36EF410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22732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08A3">
      <w:pPr>
        <w:numPr>
          <w:ilvl w:val="0"/>
          <w:numId w:val="7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Strategy Pattern – Payment</w:t>
      </w:r>
    </w:p>
    <w:p w14:paraId="38A4535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interface PaymentStrategy {</w:t>
      </w:r>
    </w:p>
    <w:p w14:paraId="768BDD6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void pay(int amount);</w:t>
      </w:r>
    </w:p>
    <w:p w14:paraId="42DA12F7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2AEA0171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5EE08A7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CreditCardPayment implements PaymentStrategy {</w:t>
      </w:r>
    </w:p>
    <w:p w14:paraId="717A15B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pay(int amount) {</w:t>
      </w:r>
    </w:p>
    <w:p w14:paraId="1293A75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System.out.println("Paid Rs." + amount + " using Credit Card");</w:t>
      </w:r>
    </w:p>
    <w:p w14:paraId="01AE1807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47FB6C6A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095DB85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50116D3A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PayPalPayment implements PaymentStrategy {</w:t>
      </w:r>
    </w:p>
    <w:p w14:paraId="28C1A80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pay(int amount) {</w:t>
      </w:r>
    </w:p>
    <w:p w14:paraId="38714C6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System.out.println("Paid Rs." + amount + " using PayPal");</w:t>
      </w:r>
    </w:p>
    <w:p w14:paraId="7CF26CE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21716A9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497DC491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55EF745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PaymentContext {</w:t>
      </w:r>
    </w:p>
    <w:p w14:paraId="7B6717C3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PaymentStrategy strategy;</w:t>
      </w:r>
    </w:p>
    <w:p w14:paraId="63321DF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2EE7316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setStrategy(PaymentStrategy strategy) {</w:t>
      </w:r>
    </w:p>
    <w:p w14:paraId="05C3F9D4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this.strategy = strategy;</w:t>
      </w:r>
    </w:p>
    <w:p w14:paraId="468F1AA7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3407F63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002C1798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executePayment(int amount) {</w:t>
      </w:r>
    </w:p>
    <w:p w14:paraId="038023F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strategy.pay(amount);</w:t>
      </w:r>
    </w:p>
    <w:p w14:paraId="764D6CE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17D5F85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2E665E6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72523AA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Main {</w:t>
      </w:r>
    </w:p>
    <w:p w14:paraId="4E23A4F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static void main(String[] args) {</w:t>
      </w:r>
    </w:p>
    <w:p w14:paraId="38DC1BA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PaymentContext context = new PaymentContext();</w:t>
      </w:r>
    </w:p>
    <w:p w14:paraId="2858B0B3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context.setStrategy(new CreditCardPayment());</w:t>
      </w:r>
    </w:p>
    <w:p w14:paraId="739017A3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context.executePayment(500);</w:t>
      </w:r>
    </w:p>
    <w:p w14:paraId="32A35AA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context.setStrategy(new PayPalPayment());</w:t>
      </w:r>
    </w:p>
    <w:p w14:paraId="0B0F2601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context.executePayment(300);</w:t>
      </w:r>
    </w:p>
    <w:p w14:paraId="6C78D87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131E2DF4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75FD4906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OUTPUT</w:t>
      </w:r>
    </w:p>
    <w:p w14:paraId="1E56E677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2708177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483225" cy="2543810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79B0">
      <w:pPr>
        <w:numPr>
          <w:ilvl w:val="0"/>
          <w:numId w:val="7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Command Pattern – RemoteControl</w:t>
      </w:r>
    </w:p>
    <w:p w14:paraId="00119C9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interface Command {</w:t>
      </w:r>
    </w:p>
    <w:p w14:paraId="75644EE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void execute();</w:t>
      </w:r>
    </w:p>
    <w:p w14:paraId="58B16304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68E14B6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0D16CE78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Light {</w:t>
      </w:r>
    </w:p>
    <w:p w14:paraId="3A77A37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void on() {</w:t>
      </w:r>
    </w:p>
    <w:p w14:paraId="2CBD5F3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System.out.println("Light is ON");</w:t>
      </w:r>
    </w:p>
    <w:p w14:paraId="7A4F14B3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62D4644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281F4B33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void off() {</w:t>
      </w:r>
    </w:p>
    <w:p w14:paraId="7E38DB3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System.out.println("Light is OFF");</w:t>
      </w:r>
    </w:p>
    <w:p w14:paraId="3EBA16F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1A5C045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49702A1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7E1F78C8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LightOnCommand implements Command {</w:t>
      </w:r>
    </w:p>
    <w:p w14:paraId="039D052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Light light;</w:t>
      </w:r>
    </w:p>
    <w:p w14:paraId="4968292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78189BF3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LightOnCommand(Light light) {</w:t>
      </w:r>
    </w:p>
    <w:p w14:paraId="619FCBE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this.light = light;</w:t>
      </w:r>
    </w:p>
    <w:p w14:paraId="33B0D39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3BE6BBB8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70512CD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execute() {</w:t>
      </w:r>
    </w:p>
    <w:p w14:paraId="21285F73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light.on();</w:t>
      </w:r>
    </w:p>
    <w:p w14:paraId="7789CA2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1A8AA8C2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5466559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1959C38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LightOffCommand implements Command {</w:t>
      </w:r>
    </w:p>
    <w:p w14:paraId="35ADCE9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Light light;</w:t>
      </w:r>
    </w:p>
    <w:p w14:paraId="7D794652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146DAFD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LightOffCommand(Light light) {</w:t>
      </w:r>
    </w:p>
    <w:p w14:paraId="6DCDF36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this.light = light;</w:t>
      </w:r>
    </w:p>
    <w:p w14:paraId="0F5B2D83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7DADEAB1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62E9A722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execute() {</w:t>
      </w:r>
    </w:p>
    <w:p w14:paraId="122BBFB4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light.off();</w:t>
      </w:r>
    </w:p>
    <w:p w14:paraId="752E8E9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05E04D3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048D1F51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7F3CE75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RemoteControl {</w:t>
      </w:r>
    </w:p>
    <w:p w14:paraId="33F39AF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Command command;</w:t>
      </w:r>
    </w:p>
    <w:p w14:paraId="25A6EFE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4D56F992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setCommand(Command command) {</w:t>
      </w:r>
    </w:p>
    <w:p w14:paraId="28F6D40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this.command = command;</w:t>
      </w:r>
    </w:p>
    <w:p w14:paraId="09C3D3F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422500A8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15E4AAD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pressButton() {</w:t>
      </w:r>
    </w:p>
    <w:p w14:paraId="2DD3C72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command.execute();</w:t>
      </w:r>
    </w:p>
    <w:p w14:paraId="68DEA8A7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640F2894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0FC3EDAA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760BFF3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Main {</w:t>
      </w:r>
    </w:p>
    <w:p w14:paraId="62D27A22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static void main(String[] args) {</w:t>
      </w:r>
    </w:p>
    <w:p w14:paraId="60B6A42A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Light light = new Light();</w:t>
      </w:r>
    </w:p>
    <w:p w14:paraId="198A5F3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Command on = new LightOnCommand(light);</w:t>
      </w:r>
    </w:p>
    <w:p w14:paraId="1BF57B4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Command off = new LightOffCommand(light);</w:t>
      </w:r>
    </w:p>
    <w:p w14:paraId="5888CD3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4C5A51F4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RemoteControl remote = new RemoteControl();</w:t>
      </w:r>
    </w:p>
    <w:p w14:paraId="4D8BC793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remote.setCommand(on);</w:t>
      </w:r>
    </w:p>
    <w:p w14:paraId="1E92C61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remote.pressButton();</w:t>
      </w:r>
    </w:p>
    <w:p w14:paraId="751C084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remote.setCommand(off);</w:t>
      </w:r>
    </w:p>
    <w:p w14:paraId="3F483EE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remote.pressButton();</w:t>
      </w:r>
    </w:p>
    <w:p w14:paraId="1697E5BA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1A687DFA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058155A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OUTPUT</w:t>
      </w:r>
    </w:p>
    <w:p w14:paraId="72C5B71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6B427EB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4739640" cy="291846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43D63">
      <w:pPr>
        <w:numPr>
          <w:ilvl w:val="0"/>
          <w:numId w:val="7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MVC Pattern – Student App</w:t>
      </w:r>
    </w:p>
    <w:p w14:paraId="72CA433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Student {</w:t>
      </w:r>
    </w:p>
    <w:p w14:paraId="41751B1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String name;</w:t>
      </w:r>
    </w:p>
    <w:p w14:paraId="2A57E0E1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String id;</w:t>
      </w:r>
    </w:p>
    <w:p w14:paraId="485A638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1F198AA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Student(String name, String id) {</w:t>
      </w:r>
    </w:p>
    <w:p w14:paraId="03B1CE7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this.name = name;</w:t>
      </w:r>
    </w:p>
    <w:p w14:paraId="68D207C2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this.id = id;</w:t>
      </w:r>
    </w:p>
    <w:p w14:paraId="734A683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2157E78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037C7FF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String getName() { return name; }</w:t>
      </w:r>
    </w:p>
    <w:p w14:paraId="48C618A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String getId() { return id; }</w:t>
      </w:r>
    </w:p>
    <w:p w14:paraId="5FC95CB7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setName(String name) { this.name = name; }</w:t>
      </w:r>
    </w:p>
    <w:p w14:paraId="33E8984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59CB1BA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15BFF252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StudentView {</w:t>
      </w:r>
    </w:p>
    <w:p w14:paraId="510B3F2A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displayStudent(String name, String id) {</w:t>
      </w:r>
    </w:p>
    <w:p w14:paraId="6ADA15C2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System.out.println("Student: " + name + ", ID: " + id);</w:t>
      </w:r>
    </w:p>
    <w:p w14:paraId="33F29B9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3DB3BD6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5269101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032D458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StudentController {</w:t>
      </w:r>
    </w:p>
    <w:p w14:paraId="4BDB028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Student model;</w:t>
      </w:r>
    </w:p>
    <w:p w14:paraId="0785A37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StudentView view;</w:t>
      </w:r>
    </w:p>
    <w:p w14:paraId="411927F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1BDD624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StudentController(Student model, StudentView view) {</w:t>
      </w:r>
    </w:p>
    <w:p w14:paraId="5909F9C7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this.model = model;</w:t>
      </w:r>
    </w:p>
    <w:p w14:paraId="1FEDEAA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this.view = view;</w:t>
      </w:r>
    </w:p>
    <w:p w14:paraId="51FFB3D2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2CC67402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61A3ADAA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updateView() {</w:t>
      </w:r>
    </w:p>
    <w:p w14:paraId="1FD5745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view.displayStudent(model.getName(), model.getId());</w:t>
      </w:r>
    </w:p>
    <w:p w14:paraId="042368B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41E6A08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5083BE44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setStudentName(String name) {</w:t>
      </w:r>
    </w:p>
    <w:p w14:paraId="7C723CF7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model.setName(name);</w:t>
      </w:r>
    </w:p>
    <w:p w14:paraId="6CC3930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43100D0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41528DF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30D3CF14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Main {</w:t>
      </w:r>
    </w:p>
    <w:p w14:paraId="2AD5B71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static void main(String[] args) {</w:t>
      </w:r>
    </w:p>
    <w:p w14:paraId="5B9AB89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Student model = new Student("Dhivya", "CTS1025");</w:t>
      </w:r>
    </w:p>
    <w:p w14:paraId="6A5F5B1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StudentView view = new StudentView();</w:t>
      </w:r>
    </w:p>
    <w:p w14:paraId="0364943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StudentController controller = new StudentController(model, view);</w:t>
      </w:r>
    </w:p>
    <w:p w14:paraId="1A72799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controller.updateView();</w:t>
      </w:r>
    </w:p>
    <w:p w14:paraId="359ECC1A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controller.setStudentName("J. Dhivya");</w:t>
      </w:r>
    </w:p>
    <w:p w14:paraId="597A4A0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controller.updateView();</w:t>
      </w:r>
    </w:p>
    <w:p w14:paraId="1E6CC61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30151E6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7F85F50F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OUTPUT</w:t>
      </w:r>
    </w:p>
    <w:p w14:paraId="75AE4C6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6C13FDA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481955" cy="2578735"/>
            <wp:effectExtent l="0" t="0" r="444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AAC4">
      <w:pPr>
        <w:numPr>
          <w:ilvl w:val="0"/>
          <w:numId w:val="7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Dependency Injection – CustomerService</w:t>
      </w:r>
    </w:p>
    <w:p w14:paraId="7B1C72B0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interface CustomerRepository {</w:t>
      </w:r>
    </w:p>
    <w:p w14:paraId="59A408C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String findCustomerById(String id);</w:t>
      </w:r>
    </w:p>
    <w:p w14:paraId="1BE6074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264128DD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57E192B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CustomerRepositoryImpl implements CustomerRepository {</w:t>
      </w:r>
    </w:p>
    <w:p w14:paraId="08BFEF5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String findCustomerById(String id) {</w:t>
      </w:r>
    </w:p>
    <w:p w14:paraId="15602E2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return "Customer Found: ID = " + id;</w:t>
      </w:r>
    </w:p>
    <w:p w14:paraId="2107B6B7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7362293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140A12F3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5F282BC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CustomerService {</w:t>
      </w:r>
    </w:p>
    <w:p w14:paraId="7E01367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CustomerRepository repository;</w:t>
      </w:r>
    </w:p>
    <w:p w14:paraId="078F4AA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611109F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CustomerService(CustomerRepository repository) {</w:t>
      </w:r>
    </w:p>
    <w:p w14:paraId="447BA9A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this.repository = repository;</w:t>
      </w:r>
    </w:p>
    <w:p w14:paraId="70703861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4D04EF8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3B276F78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displayCustomer(String id) {</w:t>
      </w:r>
    </w:p>
    <w:p w14:paraId="31C78701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String result = repository.findCustomerById(id);</w:t>
      </w:r>
    </w:p>
    <w:p w14:paraId="7AAFE73B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System.out.println(result);</w:t>
      </w:r>
    </w:p>
    <w:p w14:paraId="5BCDE9A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554956A4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52E53FC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06966A55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Main {</w:t>
      </w:r>
    </w:p>
    <w:p w14:paraId="55A3D091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static void main(String[] args) {</w:t>
      </w:r>
    </w:p>
    <w:p w14:paraId="2B45C2C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CustomerRepository repo = new CustomerRepositoryImpl();</w:t>
      </w:r>
    </w:p>
    <w:p w14:paraId="59A76699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CustomerService service = new CustomerService(repo);</w:t>
      </w:r>
    </w:p>
    <w:p w14:paraId="4F70E7AC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service.displayCustomer("C123");</w:t>
      </w:r>
    </w:p>
    <w:p w14:paraId="74ADC203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46726ABF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0B37646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OUTPUT</w:t>
      </w:r>
    </w:p>
    <w:p w14:paraId="7CD0AC0A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481320" cy="2122170"/>
            <wp:effectExtent l="0" t="0" r="508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6DCA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646B81B0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4593250"/>
    <w:multiLevelType w:val="singleLevel"/>
    <w:tmpl w:val="14593250"/>
    <w:lvl w:ilvl="0" w:tentative="0">
      <w:start w:val="6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AA04A57"/>
    <w:rsid w:val="769200B9"/>
    <w:rsid w:val="7AA1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Dhivya Jayaraja</cp:lastModifiedBy>
  <dcterms:modified xsi:type="dcterms:W3CDTF">2025-06-21T04:47:06Z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46A7903B0E9E4C1385D8EF44A398F0A0_13</vt:lpwstr>
  </property>
</Properties>
</file>